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壬</w:t>
      </w:r>
      <w:r>
        <w:rPr>
          <w:rFonts w:ascii="李国夫手写体" w:hAnsi="李国夫手写体" w:eastAsia="李国夫手写体"/>
          <w:color w:val="3C3C3C"/>
          <w:sz w:val="47"/>
        </w:rPr>
        <w:t>戌</w:t>
      </w:r>
      <w:r>
        <w:rPr>
          <w:rFonts w:ascii="李国夫手写体" w:hAnsi="李国夫手写体" w:eastAsia="李国夫手写体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秋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七</w:t>
      </w:r>
      <w:r>
        <w:rPr>
          <w:rFonts w:ascii="李国夫手写体" w:hAnsi="李国夫手写体" w:eastAsia="李国夫手写体"/>
          <w:color w:val="3C3C3C"/>
          <w:sz w:val="47"/>
        </w:rPr>
        <w:t>月</w:t>
      </w:r>
      <w:r>
        <w:rPr>
          <w:rFonts w:ascii="萌妹子体" w:hAnsi="萌妹子体" w:eastAsia="萌妹子体"/>
          <w:color w:val="3C3C3C"/>
          <w:sz w:val="47"/>
        </w:rPr>
        <w:t>既</w:t>
      </w:r>
      <w:r>
        <w:rPr>
          <w:rFonts w:ascii="李国夫手写体" w:hAnsi="李国夫手写体" w:eastAsia="李国夫手写体"/>
          <w:color w:val="3C3C3C"/>
          <w:sz w:val="47"/>
        </w:rPr>
        <w:t>望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苏</w:t>
      </w:r>
      <w:r>
        <w:rPr>
          <w:rFonts w:ascii="萌妹子体" w:hAnsi="萌妹子体" w:eastAsia="萌妹子体"/>
          <w:color w:val="3C3C3C"/>
          <w:sz w:val="47"/>
        </w:rPr>
        <w:t>子</w:t>
      </w:r>
      <w:r>
        <w:rPr>
          <w:rFonts w:ascii="萌妹子体" w:hAnsi="萌妹子体" w:eastAsia="萌妹子体"/>
          <w:color w:val="3C3C3C"/>
          <w:sz w:val="47"/>
        </w:rPr>
        <w:t>与</w:t>
      </w:r>
      <w:r>
        <w:rPr>
          <w:rFonts w:ascii="萌妹子体" w:hAnsi="萌妹子体" w:eastAsia="萌妹子体"/>
          <w:color w:val="3C3C3C"/>
          <w:sz w:val="47"/>
        </w:rPr>
        <w:t>客</w:t>
      </w:r>
      <w:r>
        <w:rPr>
          <w:rFonts w:ascii="李国夫手写体" w:hAnsi="李国夫手写体" w:eastAsia="李国夫手写体"/>
          <w:color w:val="3C3C3C"/>
          <w:sz w:val="47"/>
        </w:rPr>
        <w:t>泛</w:t>
      </w:r>
      <w:r>
        <w:rPr>
          <w:rFonts w:ascii="李国夫手写体" w:hAnsi="李国夫手写体" w:eastAsia="李国夫手写体"/>
          <w:color w:val="3C3C3C"/>
          <w:sz w:val="47"/>
        </w:rPr>
        <w:t>舟</w:t>
      </w:r>
      <w:r>
        <w:rPr>
          <w:rFonts w:ascii="李国夫手写体" w:hAnsi="李国夫手写体" w:eastAsia="李国夫手写体"/>
          <w:color w:val="3C3C3C"/>
          <w:sz w:val="47"/>
        </w:rPr>
        <w:t>游</w:t>
      </w:r>
      <w:r>
        <w:rPr>
          <w:rFonts w:ascii="陈静的字完整版" w:hAnsi="陈静的字完整版" w:eastAsia="陈静的字完整版"/>
          <w:color w:val="3C3C3C"/>
          <w:sz w:val="47"/>
        </w:rPr>
        <w:t>于</w:t>
      </w:r>
      <w:r>
        <w:rPr>
          <w:rFonts w:ascii="萌妹子体" w:hAnsi="萌妹子体" w:eastAsia="萌妹子体"/>
          <w:color w:val="3C3C3C"/>
          <w:sz w:val="47"/>
        </w:rPr>
        <w:t>赤</w:t>
      </w:r>
      <w:r>
        <w:rPr>
          <w:rFonts w:ascii="李国夫手写体" w:hAnsi="李国夫手写体" w:eastAsia="李国夫手写体"/>
          <w:color w:val="3C3C3C"/>
          <w:sz w:val="47"/>
        </w:rPr>
        <w:t>壁</w:t>
      </w:r>
      <w:r>
        <w:rPr>
          <w:rFonts w:ascii="李国夫手写体" w:hAnsi="李国夫手写体" w:eastAsia="李国夫手写体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下</w:t>
      </w:r>
      <w:r>
        <w:rPr>
          <w:rFonts w:ascii="李国夫手写体" w:hAnsi="李国夫手写体" w:eastAsia="李国夫手写体"/>
          <w:color w:val="3C3C3C"/>
          <w:sz w:val="47"/>
        </w:rPr>
        <w:t>。</w:t>
      </w:r>
      <w:r>
        <w:rPr>
          <w:rFonts w:ascii="萌妹子体" w:hAnsi="萌妹子体" w:eastAsia="萌妹子体"/>
          <w:color w:val="3C3C3C"/>
          <w:sz w:val="47"/>
        </w:rPr>
        <w:t>清</w:t>
      </w:r>
      <w:r>
        <w:rPr>
          <w:rFonts w:ascii="李国夫手写体" w:hAnsi="李国夫手写体" w:eastAsia="李国夫手写体"/>
          <w:color w:val="3C3C3C"/>
          <w:sz w:val="47"/>
        </w:rPr>
        <w:t>风</w:t>
      </w:r>
      <w:r>
        <w:rPr>
          <w:rFonts w:ascii="李国夫手写体" w:hAnsi="李国夫手写体" w:eastAsia="李国夫手写体"/>
          <w:color w:val="3C3C3C"/>
          <w:sz w:val="47"/>
        </w:rPr>
        <w:t>徐</w:t>
      </w:r>
      <w:r>
        <w:rPr>
          <w:rFonts w:ascii="萌妹子体" w:hAnsi="萌妹子体" w:eastAsia="萌妹子体"/>
          <w:color w:val="3C3C3C"/>
          <w:sz w:val="47"/>
        </w:rPr>
        <w:t>来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水</w:t>
      </w:r>
      <w:r>
        <w:rPr>
          <w:rFonts w:ascii="李国夫手写体" w:hAnsi="李国夫手写体" w:eastAsia="李国夫手写体"/>
          <w:color w:val="3C3C3C"/>
          <w:sz w:val="47"/>
        </w:rPr>
        <w:t>波</w:t>
      </w:r>
      <w:r>
        <w:rPr>
          <w:rFonts w:ascii="李国夫手写体" w:hAnsi="李国夫手写体" w:eastAsia="李国夫手写体"/>
          <w:color w:val="3C3C3C"/>
          <w:sz w:val="47"/>
        </w:rPr>
        <w:t>不</w:t>
      </w:r>
      <w:r>
        <w:rPr>
          <w:rFonts w:ascii="陈静的字完整版" w:hAnsi="陈静的字完整版" w:eastAsia="陈静的字完整版"/>
          <w:color w:val="3C3C3C"/>
          <w:sz w:val="47"/>
        </w:rPr>
        <w:t>兴</w:t>
      </w:r>
      <w:r>
        <w:rPr>
          <w:rFonts w:ascii="李国夫手写体" w:hAnsi="李国夫手写体" w:eastAsia="李国夫手写体"/>
          <w:color w:val="3C3C3C"/>
          <w:sz w:val="47"/>
        </w:rPr>
        <w:t>。</w:t>
      </w:r>
      <w:r>
        <w:rPr>
          <w:rFonts w:ascii="李国夫手写体" w:hAnsi="李国夫手写体" w:eastAsia="李国夫手写体"/>
          <w:color w:val="3C3C3C"/>
          <w:sz w:val="47"/>
        </w:rPr>
        <w:t>举</w:t>
      </w:r>
      <w:r>
        <w:rPr>
          <w:rFonts w:ascii="李国夫手写体" w:hAnsi="李国夫手写体" w:eastAsia="李国夫手写体"/>
          <w:color w:val="3C3C3C"/>
          <w:sz w:val="47"/>
        </w:rPr>
        <w:t>酒</w:t>
      </w:r>
      <w:r>
        <w:rPr>
          <w:rFonts w:ascii="李国夫手写体" w:hAnsi="李国夫手写体" w:eastAsia="李国夫手写体"/>
          <w:color w:val="3C3C3C"/>
          <w:sz w:val="47"/>
        </w:rPr>
        <w:t>属</w:t>
      </w:r>
      <w:r>
        <w:rPr>
          <w:rFonts w:ascii="陈静的字完整版" w:hAnsi="陈静的字完整版" w:eastAsia="陈静的字完整版"/>
          <w:color w:val="3C3C3C"/>
          <w:sz w:val="47"/>
        </w:rPr>
        <w:t>客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诵</w:t>
      </w:r>
      <w:r>
        <w:rPr>
          <w:rFonts w:ascii="萌妹子体" w:hAnsi="萌妹子体" w:eastAsia="萌妹子体"/>
          <w:color w:val="3C3C3C"/>
          <w:sz w:val="47"/>
        </w:rPr>
        <w:t>明</w:t>
      </w:r>
      <w:r>
        <w:rPr>
          <w:rFonts w:ascii="萌妹子体" w:hAnsi="萌妹子体" w:eastAsia="萌妹子体"/>
          <w:color w:val="3C3C3C"/>
          <w:sz w:val="47"/>
        </w:rPr>
        <w:t>月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诗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歌</w:t>
      </w:r>
      <w:r>
        <w:rPr>
          <w:rFonts w:ascii="李国夫手写体" w:hAnsi="李国夫手写体" w:eastAsia="李国夫手写体"/>
          <w:color w:val="3C3C3C"/>
          <w:sz w:val="47"/>
        </w:rPr>
        <w:t>窈</w:t>
      </w:r>
      <w:r>
        <w:rPr>
          <w:rFonts w:ascii="李国夫手写体" w:hAnsi="李国夫手写体" w:eastAsia="李国夫手写体"/>
          <w:color w:val="3C3C3C"/>
          <w:sz w:val="47"/>
        </w:rPr>
        <w:t>窕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章</w:t>
      </w:r>
      <w:r>
        <w:rPr>
          <w:rFonts w:ascii="陈静的字完整版" w:hAnsi="陈静的字完整版" w:eastAsia="陈静的字完整版"/>
          <w:color w:val="3C3C3C"/>
          <w:sz w:val="47"/>
        </w:rPr>
        <w:t>。</w:t>
      </w:r>
      <w:r>
        <w:rPr>
          <w:rFonts w:ascii="萌妹子体" w:hAnsi="萌妹子体" w:eastAsia="萌妹子体"/>
          <w:color w:val="3C3C3C"/>
          <w:sz w:val="47"/>
        </w:rPr>
        <w:t>少</w:t>
      </w:r>
      <w:r>
        <w:rPr>
          <w:rFonts w:ascii="萌妹子体" w:hAnsi="萌妹子体" w:eastAsia="萌妹子体"/>
          <w:color w:val="3C3C3C"/>
          <w:sz w:val="47"/>
        </w:rPr>
        <w:t>焉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月</w:t>
      </w:r>
      <w:r>
        <w:rPr>
          <w:rFonts w:ascii="李国夫手写体" w:hAnsi="李国夫手写体" w:eastAsia="李国夫手写体"/>
          <w:color w:val="3C3C3C"/>
          <w:sz w:val="47"/>
        </w:rPr>
        <w:t>出</w:t>
      </w:r>
      <w:r>
        <w:rPr>
          <w:rFonts w:ascii="李国夫手写体" w:hAnsi="李国夫手写体" w:eastAsia="李国夫手写体"/>
          <w:color w:val="3C3C3C"/>
          <w:sz w:val="47"/>
        </w:rPr>
        <w:t>于</w:t>
      </w:r>
      <w:r>
        <w:rPr>
          <w:rFonts w:ascii="萌妹子体" w:hAnsi="萌妹子体" w:eastAsia="萌妹子体"/>
          <w:color w:val="3C3C3C"/>
          <w:sz w:val="47"/>
        </w:rPr>
        <w:t>东</w:t>
      </w:r>
      <w:r>
        <w:rPr>
          <w:rFonts w:ascii="萌妹子体" w:hAnsi="萌妹子体" w:eastAsia="萌妹子体"/>
          <w:color w:val="3C3C3C"/>
          <w:sz w:val="47"/>
        </w:rPr>
        <w:t>山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陈静的字完整版" w:hAnsi="陈静的字完整版" w:eastAsia="陈静的字完整版"/>
          <w:color w:val="3C3C3C"/>
          <w:sz w:val="47"/>
        </w:rPr>
        <w:t>上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徘</w:t>
      </w:r>
      <w:r>
        <w:rPr>
          <w:rFonts w:ascii="陈静的字完整版" w:hAnsi="陈静的字完整版" w:eastAsia="陈静的字完整版"/>
          <w:color w:val="3C3C3C"/>
          <w:sz w:val="47"/>
        </w:rPr>
        <w:t>徊</w:t>
      </w:r>
      <w:r>
        <w:rPr>
          <w:rFonts w:ascii="李国夫手写体" w:hAnsi="李国夫手写体" w:eastAsia="李国夫手写体"/>
          <w:color w:val="3C3C3C"/>
          <w:sz w:val="47"/>
        </w:rPr>
        <w:t>于</w:t>
      </w:r>
      <w:r>
        <w:rPr>
          <w:rFonts w:ascii="陈静的字完整版" w:hAnsi="陈静的字完整版" w:eastAsia="陈静的字完整版"/>
          <w:color w:val="3C3C3C"/>
          <w:sz w:val="47"/>
        </w:rPr>
        <w:t>斗</w:t>
      </w:r>
      <w:r>
        <w:rPr>
          <w:rFonts w:ascii="李国夫手写体" w:hAnsi="李国夫手写体" w:eastAsia="李国夫手写体"/>
          <w:color w:val="3C3C3C"/>
          <w:sz w:val="47"/>
        </w:rPr>
        <w:t>牛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陈静的字完整版" w:hAnsi="陈静的字完整版" w:eastAsia="陈静的字完整版"/>
          <w:color w:val="3C3C3C"/>
          <w:sz w:val="47"/>
        </w:rPr>
        <w:t>间</w:t>
      </w:r>
      <w:r>
        <w:rPr>
          <w:rFonts w:ascii="萌妹子体" w:hAnsi="萌妹子体" w:eastAsia="萌妹子体"/>
          <w:color w:val="3C3C3C"/>
          <w:sz w:val="47"/>
        </w:rPr>
        <w:t>。</w:t>
      </w:r>
      <w:r>
        <w:rPr>
          <w:rFonts w:ascii="李国夫手写体" w:hAnsi="李国夫手写体" w:eastAsia="李国夫手写体"/>
          <w:color w:val="3C3C3C"/>
          <w:sz w:val="47"/>
        </w:rPr>
        <w:t>白</w:t>
      </w:r>
      <w:r>
        <w:rPr>
          <w:rFonts w:ascii="陈静的字完整版" w:hAnsi="陈静的字完整版" w:eastAsia="陈静的字完整版"/>
          <w:color w:val="3C3C3C"/>
          <w:sz w:val="47"/>
        </w:rPr>
        <w:t>露</w:t>
      </w:r>
      <w:r>
        <w:rPr>
          <w:rFonts w:ascii="李国夫手写体" w:hAnsi="李国夫手写体" w:eastAsia="李国夫手写体"/>
          <w:color w:val="3C3C3C"/>
          <w:sz w:val="47"/>
        </w:rPr>
        <w:t>横</w:t>
      </w:r>
      <w:r>
        <w:rPr>
          <w:rFonts w:ascii="萌妹子体" w:hAnsi="萌妹子体" w:eastAsia="萌妹子体"/>
          <w:color w:val="3C3C3C"/>
          <w:sz w:val="47"/>
        </w:rPr>
        <w:t>江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水</w:t>
      </w:r>
      <w:r>
        <w:rPr>
          <w:rFonts w:ascii="萌妹子体" w:hAnsi="萌妹子体" w:eastAsia="萌妹子体"/>
          <w:color w:val="3C3C3C"/>
          <w:sz w:val="47"/>
        </w:rPr>
        <w:t>光</w:t>
      </w:r>
      <w:r>
        <w:rPr>
          <w:rFonts w:ascii="李国夫手写体" w:hAnsi="李国夫手写体" w:eastAsia="李国夫手写体"/>
          <w:color w:val="3C3C3C"/>
          <w:sz w:val="47"/>
        </w:rPr>
        <w:t>接</w:t>
      </w:r>
      <w:r>
        <w:rPr>
          <w:rFonts w:ascii="李国夫手写体" w:hAnsi="李国夫手写体" w:eastAsia="李国夫手写体"/>
          <w:color w:val="3C3C3C"/>
          <w:sz w:val="47"/>
        </w:rPr>
        <w:t>天</w:t>
      </w:r>
      <w:r>
        <w:rPr>
          <w:rFonts w:ascii="陈静的字完整版" w:hAnsi="陈静的字完整版" w:eastAsia="陈静的字完整版"/>
          <w:color w:val="3C3C3C"/>
          <w:sz w:val="47"/>
        </w:rPr>
        <w:t>。</w:t>
      </w:r>
      <w:r>
        <w:rPr>
          <w:rFonts w:ascii="陈静的字完整版" w:hAnsi="陈静的字完整版" w:eastAsia="陈静的字完整版"/>
          <w:color w:val="3C3C3C"/>
          <w:sz w:val="47"/>
        </w:rPr>
        <w:t>纵</w:t>
      </w:r>
      <w:r>
        <w:rPr>
          <w:rFonts w:ascii="陈静的字完整版" w:hAnsi="陈静的字完整版" w:eastAsia="陈静的字完整版"/>
          <w:color w:val="3C3C3C"/>
          <w:sz w:val="47"/>
        </w:rPr>
        <w:t>一</w:t>
      </w:r>
      <w:r>
        <w:rPr>
          <w:rFonts w:ascii="陈静的字完整版" w:hAnsi="陈静的字完整版" w:eastAsia="陈静的字完整版"/>
          <w:color w:val="3C3C3C"/>
          <w:sz w:val="47"/>
        </w:rPr>
        <w:t>苇</w:t>
      </w:r>
      <w:r>
        <w:rPr>
          <w:rFonts w:ascii="李国夫手写体" w:hAnsi="李国夫手写体" w:eastAsia="李国夫手写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所</w:t>
      </w:r>
      <w:r>
        <w:rPr>
          <w:rFonts w:ascii="李国夫手写体" w:hAnsi="李国夫手写体" w:eastAsia="李国夫手写体"/>
          <w:color w:val="3C3C3C"/>
          <w:sz w:val="47"/>
        </w:rPr>
        <w:t>如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凌</w:t>
      </w:r>
      <w:r>
        <w:rPr>
          <w:rFonts w:ascii="李国夫手写体" w:hAnsi="李国夫手写体" w:eastAsia="李国夫手写体"/>
          <w:color w:val="3C3C3C"/>
          <w:sz w:val="47"/>
        </w:rPr>
        <w:t>万</w:t>
      </w:r>
      <w:r>
        <w:rPr>
          <w:rFonts w:ascii="李国夫手写体" w:hAnsi="李国夫手写体" w:eastAsia="李国夫手写体"/>
          <w:color w:val="3C3C3C"/>
          <w:sz w:val="47"/>
        </w:rPr>
        <w:t>顷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茫</w:t>
      </w:r>
      <w:r>
        <w:rPr>
          <w:rFonts w:ascii="李国夫手写体" w:hAnsi="李国夫手写体" w:eastAsia="李国夫手写体"/>
          <w:color w:val="3C3C3C"/>
          <w:sz w:val="47"/>
        </w:rPr>
        <w:t>然</w:t>
      </w:r>
      <w:r>
        <w:rPr>
          <w:rFonts w:ascii="萌妹子体" w:hAnsi="萌妹子体" w:eastAsia="萌妹子体"/>
          <w:color w:val="3C3C3C"/>
          <w:sz w:val="47"/>
        </w:rPr>
        <w:t>。</w:t>
      </w:r>
      <w:r>
        <w:rPr>
          <w:rFonts w:ascii="陈静的字完整版" w:hAnsi="陈静的字完整版" w:eastAsia="陈静的字完整版"/>
          <w:color w:val="3C3C3C"/>
          <w:sz w:val="47"/>
        </w:rPr>
        <w:t>浩</w:t>
      </w:r>
      <w:r>
        <w:rPr>
          <w:rFonts w:ascii="萌妹子体" w:hAnsi="萌妹子体" w:eastAsia="萌妹子体"/>
          <w:color w:val="3C3C3C"/>
          <w:sz w:val="47"/>
        </w:rPr>
        <w:t>浩</w:t>
      </w:r>
      <w:r>
        <w:rPr>
          <w:rFonts w:ascii="萌妹子体" w:hAnsi="萌妹子体" w:eastAsia="萌妹子体"/>
          <w:color w:val="3C3C3C"/>
          <w:sz w:val="47"/>
        </w:rPr>
        <w:t>乎</w:t>
      </w:r>
      <w:r>
        <w:rPr>
          <w:rFonts w:ascii="陈静的字完整版" w:hAnsi="陈静的字完整版" w:eastAsia="陈静的字完整版"/>
          <w:color w:val="3C3C3C"/>
          <w:sz w:val="47"/>
        </w:rPr>
        <w:t>如</w:t>
      </w:r>
      <w:r>
        <w:rPr>
          <w:rFonts w:ascii="陈静的字完整版" w:hAnsi="陈静的字完整版" w:eastAsia="陈静的字完整版"/>
          <w:color w:val="3C3C3C"/>
          <w:sz w:val="47"/>
        </w:rPr>
        <w:t>冯</w:t>
      </w:r>
      <w:r>
        <w:rPr>
          <w:rFonts w:ascii="萌妹子体" w:hAnsi="萌妹子体" w:eastAsia="萌妹子体"/>
          <w:color w:val="3C3C3C"/>
          <w:sz w:val="47"/>
        </w:rPr>
        <w:t>虚</w:t>
      </w:r>
      <w:r>
        <w:rPr>
          <w:rFonts w:ascii="陈静的字完整版" w:hAnsi="陈静的字完整版" w:eastAsia="陈静的字完整版"/>
          <w:color w:val="3C3C3C"/>
          <w:sz w:val="47"/>
        </w:rPr>
        <w:t>御</w:t>
      </w:r>
      <w:r>
        <w:rPr>
          <w:rFonts w:ascii="萌妹子体" w:hAnsi="萌妹子体" w:eastAsia="萌妹子体"/>
          <w:color w:val="3C3C3C"/>
          <w:sz w:val="47"/>
        </w:rPr>
        <w:t>风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而</w:t>
      </w:r>
      <w:r>
        <w:rPr>
          <w:rFonts w:ascii="萌妹子体" w:hAnsi="萌妹子体" w:eastAsia="萌妹子体"/>
          <w:color w:val="3C3C3C"/>
          <w:sz w:val="47"/>
        </w:rPr>
        <w:t>不</w:t>
      </w:r>
      <w:r>
        <w:rPr>
          <w:rFonts w:ascii="李国夫手写体" w:hAnsi="李国夫手写体" w:eastAsia="李国夫手写体"/>
          <w:color w:val="3C3C3C"/>
          <w:sz w:val="47"/>
        </w:rPr>
        <w:t>知</w:t>
      </w:r>
      <w:r>
        <w:rPr>
          <w:rFonts w:ascii="李国夫手写体" w:hAnsi="李国夫手写体" w:eastAsia="李国夫手写体"/>
          <w:color w:val="3C3C3C"/>
          <w:sz w:val="47"/>
        </w:rPr>
        <w:t>其</w:t>
      </w:r>
      <w:r>
        <w:rPr>
          <w:rFonts w:ascii="陈静的字完整版" w:hAnsi="陈静的字完整版" w:eastAsia="陈静的字完整版"/>
          <w:color w:val="3C3C3C"/>
          <w:sz w:val="47"/>
        </w:rPr>
        <w:t>所</w:t>
      </w:r>
      <w:r>
        <w:rPr>
          <w:rFonts w:ascii="李国夫手写体" w:hAnsi="李国夫手写体" w:eastAsia="李国夫手写体"/>
          <w:color w:val="3C3C3C"/>
          <w:sz w:val="47"/>
        </w:rPr>
        <w:t>止</w:t>
      </w:r>
      <w:r>
        <w:rPr>
          <w:rFonts w:ascii="李国夫手写体" w:hAnsi="李国夫手写体" w:eastAsia="李国夫手写体"/>
          <w:color w:val="3C3C3C"/>
          <w:sz w:val="47"/>
        </w:rPr>
        <w:t>；</w:t>
      </w:r>
      <w:r>
        <w:rPr>
          <w:rFonts w:ascii="李国夫手写体" w:hAnsi="李国夫手写体" w:eastAsia="李国夫手写体"/>
          <w:color w:val="3C3C3C"/>
          <w:sz w:val="47"/>
        </w:rPr>
        <w:t>飘</w:t>
      </w:r>
      <w:r>
        <w:rPr>
          <w:rFonts w:ascii="萌妹子体" w:hAnsi="萌妹子体" w:eastAsia="萌妹子体"/>
          <w:color w:val="3C3C3C"/>
          <w:sz w:val="47"/>
        </w:rPr>
        <w:t>飘</w:t>
      </w:r>
      <w:r>
        <w:rPr>
          <w:rFonts w:ascii="李国夫手写体" w:hAnsi="李国夫手写体" w:eastAsia="李国夫手写体"/>
          <w:color w:val="3C3C3C"/>
          <w:sz w:val="47"/>
        </w:rPr>
        <w:t>乎</w:t>
      </w:r>
      <w:r>
        <w:rPr>
          <w:rFonts w:ascii="陈静的字完整版" w:hAnsi="陈静的字完整版" w:eastAsia="陈静的字完整版"/>
          <w:color w:val="3C3C3C"/>
          <w:sz w:val="47"/>
        </w:rPr>
        <w:t>如</w:t>
      </w:r>
      <w:r>
        <w:rPr>
          <w:rFonts w:ascii="萌妹子体" w:hAnsi="萌妹子体" w:eastAsia="萌妹子体"/>
          <w:color w:val="3C3C3C"/>
          <w:sz w:val="47"/>
        </w:rPr>
        <w:t>遗</w:t>
      </w:r>
      <w:r>
        <w:rPr>
          <w:rFonts w:ascii="李国夫手写体" w:hAnsi="李国夫手写体" w:eastAsia="李国夫手写体"/>
          <w:color w:val="3C3C3C"/>
          <w:sz w:val="47"/>
        </w:rPr>
        <w:t>世</w:t>
      </w:r>
      <w:r>
        <w:rPr>
          <w:rFonts w:ascii="萌妹子体" w:hAnsi="萌妹子体" w:eastAsia="萌妹子体"/>
          <w:color w:val="3C3C3C"/>
          <w:sz w:val="47"/>
        </w:rPr>
        <w:t>独</w:t>
      </w:r>
      <w:r>
        <w:rPr>
          <w:rFonts w:ascii="陈静的字完整版" w:hAnsi="陈静的字完整版" w:eastAsia="陈静的字完整版"/>
          <w:color w:val="3C3C3C"/>
          <w:sz w:val="47"/>
        </w:rPr>
        <w:t>立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羽</w:t>
      </w:r>
      <w:r>
        <w:rPr>
          <w:rFonts w:ascii="陈静的字完整版" w:hAnsi="陈静的字完整版" w:eastAsia="陈静的字完整版"/>
          <w:color w:val="3C3C3C"/>
          <w:sz w:val="47"/>
        </w:rPr>
        <w:t>化</w:t>
      </w:r>
      <w:r>
        <w:rPr>
          <w:rFonts w:ascii="陈静的字完整版" w:hAnsi="陈静的字完整版" w:eastAsia="陈静的字完整版"/>
          <w:color w:val="3C3C3C"/>
          <w:sz w:val="47"/>
        </w:rPr>
        <w:t>而</w:t>
      </w:r>
      <w:r>
        <w:rPr>
          <w:rFonts w:ascii="陈静的字完整版" w:hAnsi="陈静的字完整版" w:eastAsia="陈静的字完整版"/>
          <w:color w:val="3C3C3C"/>
          <w:sz w:val="47"/>
        </w:rPr>
        <w:t>登</w:t>
      </w:r>
      <w:r>
        <w:rPr>
          <w:rFonts w:ascii="李国夫手写体" w:hAnsi="李国夫手写体" w:eastAsia="李国夫手写体"/>
          <w:color w:val="3C3C3C"/>
          <w:sz w:val="47"/>
        </w:rPr>
        <w:t>仙</w:t>
      </w:r>
      <w:r>
        <w:rPr>
          <w:rFonts w:ascii="萌妹子体" w:hAnsi="萌妹子体" w:eastAsia="萌妹子体"/>
          <w:color w:val="3C3C3C"/>
          <w:sz w:val="47"/>
        </w:rPr>
        <w:t>。</w:t>
      </w:r>
      <w:r>
        <w:rPr>
          <w:rFonts w:ascii="陈静的字完整版" w:hAnsi="陈静的字完整版" w:eastAsia="陈静的字完整版"/>
          <w:color w:val="3C3C3C"/>
          <w:sz w:val="47"/>
        </w:rPr>
        <w:br/>
      </w:r>
      <w:r>
        <w:rPr>
          <w:rFonts w:ascii="萌妹子体" w:hAnsi="萌妹子体" w:eastAsia="萌妹子体"/>
          <w:color w:val="3C3C3C"/>
          <w:sz w:val="47"/>
        </w:rPr>
        <w:t>于</w:t>
      </w:r>
      <w:r>
        <w:rPr>
          <w:rFonts w:ascii="陈静的字完整版" w:hAnsi="陈静的字完整版" w:eastAsia="陈静的字完整版"/>
          <w:color w:val="3C3C3C"/>
          <w:sz w:val="47"/>
        </w:rPr>
        <w:t>是</w:t>
      </w:r>
      <w:r>
        <w:rPr>
          <w:rFonts w:ascii="陈静的字完整版" w:hAnsi="陈静的字完整版" w:eastAsia="陈静的字完整版"/>
          <w:color w:val="3C3C3C"/>
          <w:sz w:val="47"/>
        </w:rPr>
        <w:t>饮</w:t>
      </w:r>
      <w:r>
        <w:rPr>
          <w:rFonts w:ascii="陈静的字完整版" w:hAnsi="陈静的字完整版" w:eastAsia="陈静的字完整版"/>
          <w:color w:val="3C3C3C"/>
          <w:sz w:val="47"/>
        </w:rPr>
        <w:t>酒</w:t>
      </w:r>
      <w:r>
        <w:rPr>
          <w:rFonts w:ascii="萌妹子体" w:hAnsi="萌妹子体" w:eastAsia="萌妹子体"/>
          <w:color w:val="3C3C3C"/>
          <w:sz w:val="47"/>
        </w:rPr>
        <w:t>乐</w:t>
      </w:r>
      <w:r>
        <w:rPr>
          <w:rFonts w:ascii="萌妹子体" w:hAnsi="萌妹子体" w:eastAsia="萌妹子体"/>
          <w:color w:val="3C3C3C"/>
          <w:sz w:val="47"/>
        </w:rPr>
        <w:t>甚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扣</w:t>
      </w:r>
      <w:r>
        <w:rPr>
          <w:rFonts w:ascii="李国夫手写体" w:hAnsi="李国夫手写体" w:eastAsia="李国夫手写体"/>
          <w:color w:val="3C3C3C"/>
          <w:sz w:val="47"/>
        </w:rPr>
        <w:t>舷</w:t>
      </w:r>
      <w:r>
        <w:rPr>
          <w:rFonts w:ascii="萌妹子体" w:hAnsi="萌妹子体" w:eastAsia="萌妹子体"/>
          <w:color w:val="3C3C3C"/>
          <w:sz w:val="47"/>
        </w:rPr>
        <w:t>而</w:t>
      </w:r>
      <w:r>
        <w:rPr>
          <w:rFonts w:ascii="陈静的字完整版" w:hAnsi="陈静的字完整版" w:eastAsia="陈静的字完整版"/>
          <w:color w:val="3C3C3C"/>
          <w:sz w:val="47"/>
        </w:rPr>
        <w:t>歌</w:t>
      </w:r>
      <w:r>
        <w:rPr>
          <w:rFonts w:ascii="李国夫手写体" w:hAnsi="李国夫手写体" w:eastAsia="李国夫手写体"/>
          <w:color w:val="3C3C3C"/>
          <w:sz w:val="47"/>
        </w:rPr>
        <w:t>之</w:t>
      </w:r>
      <w:r>
        <w:rPr>
          <w:rFonts w:ascii="陈静的字完整版" w:hAnsi="陈静的字完整版" w:eastAsia="陈静的字完整版"/>
          <w:color w:val="3C3C3C"/>
          <w:sz w:val="47"/>
        </w:rPr>
        <w:t>。</w:t>
      </w:r>
      <w:r>
        <w:rPr>
          <w:rFonts w:ascii="萌妹子体" w:hAnsi="萌妹子体" w:eastAsia="萌妹子体"/>
          <w:color w:val="3C3C3C"/>
          <w:sz w:val="47"/>
        </w:rPr>
        <w:t>歌</w:t>
      </w:r>
      <w:r>
        <w:rPr>
          <w:rFonts w:ascii="陈静的字完整版" w:hAnsi="陈静的字完整版" w:eastAsia="陈静的字完整版"/>
          <w:color w:val="3C3C3C"/>
          <w:sz w:val="47"/>
        </w:rPr>
        <w:t>曰</w:t>
      </w:r>
      <w:r>
        <w:rPr>
          <w:rFonts w:ascii="李国夫手写体" w:hAnsi="李国夫手写体" w:eastAsia="李国夫手写体"/>
          <w:color w:val="3C3C3C"/>
          <w:sz w:val="47"/>
        </w:rPr>
        <w:t>：</w:t>
      </w:r>
      <w:r>
        <w:rPr>
          <w:rFonts w:ascii="陈静的字完整版" w:hAnsi="陈静的字完整版" w:eastAsia="陈静的字完整版"/>
          <w:color w:val="3C3C3C"/>
          <w:sz w:val="47"/>
        </w:rPr>
        <w:t>“</w:t>
      </w:r>
      <w:r>
        <w:rPr>
          <w:rFonts w:ascii="萌妹子体" w:hAnsi="萌妹子体" w:eastAsia="萌妹子体"/>
          <w:color w:val="3C3C3C"/>
          <w:sz w:val="47"/>
        </w:rPr>
        <w:t>桂</w:t>
      </w:r>
      <w:r>
        <w:rPr>
          <w:rFonts w:ascii="陈静的字完整版" w:hAnsi="陈静的字完整版" w:eastAsia="陈静的字完整版"/>
          <w:color w:val="3C3C3C"/>
          <w:sz w:val="47"/>
        </w:rPr>
        <w:t>棹</w:t>
      </w:r>
      <w:r>
        <w:rPr>
          <w:rFonts w:ascii="陈静的字完整版" w:hAnsi="陈静的字完整版" w:eastAsia="陈静的字完整版"/>
          <w:color w:val="3C3C3C"/>
          <w:sz w:val="47"/>
        </w:rPr>
        <w:t>兮</w:t>
      </w:r>
      <w:r>
        <w:rPr>
          <w:rFonts w:ascii="李国夫手写体" w:hAnsi="李国夫手写体" w:eastAsia="李国夫手写体"/>
          <w:color w:val="3C3C3C"/>
          <w:sz w:val="47"/>
        </w:rPr>
        <w:t>兰</w:t>
      </w:r>
      <w:r>
        <w:rPr>
          <w:rFonts w:ascii="萌妹子体" w:hAnsi="萌妹子体" w:eastAsia="萌妹子体"/>
          <w:color w:val="3C3C3C"/>
          <w:sz w:val="47"/>
        </w:rPr>
        <w:t>桨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击</w:t>
      </w:r>
      <w:r>
        <w:rPr>
          <w:rFonts w:ascii="陈静的字完整版" w:hAnsi="陈静的字完整版" w:eastAsia="陈静的字完整版"/>
          <w:color w:val="3C3C3C"/>
          <w:sz w:val="47"/>
        </w:rPr>
        <w:t>空</w:t>
      </w:r>
      <w:r>
        <w:rPr>
          <w:rFonts w:ascii="萌妹子体" w:hAnsi="萌妹子体" w:eastAsia="萌妹子体"/>
          <w:color w:val="3C3C3C"/>
          <w:sz w:val="47"/>
        </w:rPr>
        <w:t>明</w:t>
      </w:r>
      <w:r>
        <w:rPr>
          <w:rFonts w:ascii="萌妹子体" w:hAnsi="萌妹子体" w:eastAsia="萌妹子体"/>
          <w:color w:val="3C3C3C"/>
          <w:sz w:val="47"/>
        </w:rPr>
        <w:t>兮</w:t>
      </w:r>
      <w:r>
        <w:rPr>
          <w:rFonts w:ascii="萌妹子体" w:hAnsi="萌妹子体" w:eastAsia="萌妹子体"/>
          <w:color w:val="3C3C3C"/>
          <w:sz w:val="47"/>
        </w:rPr>
        <w:t>溯</w:t>
      </w:r>
      <w:r>
        <w:rPr>
          <w:rFonts w:ascii="萌妹子体" w:hAnsi="萌妹子体" w:eastAsia="萌妹子体"/>
          <w:color w:val="3C3C3C"/>
          <w:sz w:val="47"/>
        </w:rPr>
        <w:t>流</w:t>
      </w:r>
      <w:r>
        <w:rPr>
          <w:rFonts w:ascii="陈静的字完整版" w:hAnsi="陈静的字完整版" w:eastAsia="陈静的字完整版"/>
          <w:color w:val="3C3C3C"/>
          <w:sz w:val="47"/>
        </w:rPr>
        <w:t>光</w:t>
      </w:r>
      <w:r>
        <w:rPr>
          <w:rFonts w:ascii="李国夫手写体" w:hAnsi="李国夫手写体" w:eastAsia="李国夫手写体"/>
          <w:color w:val="3C3C3C"/>
          <w:sz w:val="47"/>
        </w:rPr>
        <w:t>。</w:t>
      </w:r>
      <w:r>
        <w:rPr>
          <w:rFonts w:ascii="陈静的字完整版" w:hAnsi="陈静的字完整版" w:eastAsia="陈静的字完整版"/>
          <w:color w:val="3C3C3C"/>
          <w:sz w:val="47"/>
        </w:rPr>
        <w:t>渺</w:t>
      </w:r>
      <w:r>
        <w:rPr>
          <w:rFonts w:ascii="陈静的字完整版" w:hAnsi="陈静的字完整版" w:eastAsia="陈静的字完整版"/>
          <w:color w:val="3C3C3C"/>
          <w:sz w:val="47"/>
        </w:rPr>
        <w:t>渺</w:t>
      </w:r>
      <w:r>
        <w:rPr>
          <w:rFonts w:ascii="陈静的字完整版" w:hAnsi="陈静的字完整版" w:eastAsia="陈静的字完整版"/>
          <w:color w:val="3C3C3C"/>
          <w:sz w:val="47"/>
        </w:rPr>
        <w:t>兮</w:t>
      </w:r>
      <w:r>
        <w:rPr>
          <w:rFonts w:ascii="陈静的字完整版" w:hAnsi="陈静的字完整版" w:eastAsia="陈静的字完整版"/>
          <w:color w:val="3C3C3C"/>
          <w:sz w:val="47"/>
        </w:rPr>
        <w:t>予</w:t>
      </w:r>
      <w:r>
        <w:rPr>
          <w:rFonts w:ascii="陈静的字完整版" w:hAnsi="陈静的字完整版" w:eastAsia="陈静的字完整版"/>
          <w:color w:val="3C3C3C"/>
          <w:sz w:val="47"/>
        </w:rPr>
        <w:t>怀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望</w:t>
      </w:r>
      <w:r>
        <w:rPr>
          <w:rFonts w:ascii="陈静的字完整版" w:hAnsi="陈静的字完整版" w:eastAsia="陈静的字完整版"/>
          <w:color w:val="3C3C3C"/>
          <w:sz w:val="47"/>
        </w:rPr>
        <w:t>美</w:t>
      </w:r>
      <w:r>
        <w:rPr>
          <w:rFonts w:ascii="萌妹子体" w:hAnsi="萌妹子体" w:eastAsia="萌妹子体"/>
          <w:color w:val="3C3C3C"/>
          <w:sz w:val="47"/>
        </w:rPr>
        <w:t>人</w:t>
      </w:r>
      <w:r>
        <w:rPr>
          <w:rFonts w:ascii="陈静的字完整版" w:hAnsi="陈静的字完整版" w:eastAsia="陈静的字完整版"/>
          <w:color w:val="3C3C3C"/>
          <w:sz w:val="47"/>
        </w:rPr>
        <w:t>兮</w:t>
      </w:r>
      <w:r>
        <w:rPr>
          <w:rFonts w:ascii="李国夫手写体" w:hAnsi="李国夫手写体" w:eastAsia="李国夫手写体"/>
          <w:color w:val="3C3C3C"/>
          <w:sz w:val="47"/>
        </w:rPr>
        <w:t>天</w:t>
      </w:r>
      <w:r>
        <w:rPr>
          <w:rFonts w:ascii="萌妹子体" w:hAnsi="萌妹子体" w:eastAsia="萌妹子体"/>
          <w:color w:val="3C3C3C"/>
          <w:sz w:val="47"/>
        </w:rPr>
        <w:t>一</w:t>
      </w:r>
      <w:r>
        <w:rPr>
          <w:rFonts w:ascii="陈静的字完整版" w:hAnsi="陈静的字完整版" w:eastAsia="陈静的字完整版"/>
          <w:color w:val="3C3C3C"/>
          <w:sz w:val="47"/>
        </w:rPr>
        <w:t>方</w:t>
      </w:r>
      <w:r>
        <w:rPr>
          <w:rFonts w:ascii="李国夫手写体" w:hAnsi="李国夫手写体" w:eastAsia="李国夫手写体"/>
          <w:color w:val="3C3C3C"/>
          <w:sz w:val="47"/>
        </w:rPr>
        <w:t>。</w:t>
      </w:r>
      <w:r>
        <w:rPr>
          <w:rFonts w:ascii="陈静的字完整版" w:hAnsi="陈静的字完整版" w:eastAsia="陈静的字完整版"/>
          <w:color w:val="3C3C3C"/>
          <w:sz w:val="47"/>
        </w:rPr>
        <w:t>”</w:t>
      </w:r>
      <w:r>
        <w:rPr>
          <w:rFonts w:ascii="李国夫手写体" w:hAnsi="李国夫手写体" w:eastAsia="李国夫手写体"/>
          <w:color w:val="3C3C3C"/>
          <w:sz w:val="47"/>
        </w:rPr>
        <w:t>客</w:t>
      </w:r>
      <w:r>
        <w:rPr>
          <w:rFonts w:ascii="萌妹子体" w:hAnsi="萌妹子体" w:eastAsia="萌妹子体"/>
          <w:color w:val="3C3C3C"/>
          <w:sz w:val="47"/>
        </w:rPr>
        <w:t>有</w:t>
      </w:r>
      <w:r>
        <w:rPr>
          <w:rFonts w:ascii="李国夫手写体" w:hAnsi="李国夫手写体" w:eastAsia="李国夫手写体"/>
          <w:color w:val="3C3C3C"/>
          <w:sz w:val="47"/>
        </w:rPr>
        <w:t>吹</w:t>
      </w:r>
      <w:r>
        <w:rPr>
          <w:rFonts w:ascii="陈静的字完整版" w:hAnsi="陈静的字完整版" w:eastAsia="陈静的字完整版"/>
          <w:color w:val="3C3C3C"/>
          <w:sz w:val="47"/>
        </w:rPr>
        <w:t>洞</w:t>
      </w:r>
      <w:r>
        <w:rPr>
          <w:rFonts w:ascii="萌妹子体" w:hAnsi="萌妹子体" w:eastAsia="萌妹子体"/>
          <w:color w:val="3C3C3C"/>
          <w:sz w:val="47"/>
        </w:rPr>
        <w:t>箫</w:t>
      </w:r>
      <w:r>
        <w:rPr>
          <w:rFonts w:ascii="李国夫手写体" w:hAnsi="李国夫手写体" w:eastAsia="李国夫手写体"/>
          <w:color w:val="3C3C3C"/>
          <w:sz w:val="47"/>
        </w:rPr>
        <w:t>者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倚</w:t>
      </w:r>
      <w:r>
        <w:rPr>
          <w:rFonts w:ascii="陈静的字完整版" w:hAnsi="陈静的字完整版" w:eastAsia="陈静的字完整版"/>
          <w:color w:val="3C3C3C"/>
          <w:sz w:val="47"/>
        </w:rPr>
        <w:t>歌</w:t>
      </w:r>
      <w:r>
        <w:rPr>
          <w:rFonts w:ascii="李国夫手写体" w:hAnsi="李国夫手写体" w:eastAsia="李国夫手写体"/>
          <w:color w:val="3C3C3C"/>
          <w:sz w:val="47"/>
        </w:rPr>
        <w:t>而</w:t>
      </w:r>
      <w:r>
        <w:rPr>
          <w:rFonts w:ascii="李国夫手写体" w:hAnsi="李国夫手写体" w:eastAsia="李国夫手写体"/>
          <w:color w:val="3C3C3C"/>
          <w:sz w:val="47"/>
        </w:rPr>
        <w:t>和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。</w:t>
      </w:r>
      <w:r>
        <w:rPr>
          <w:rFonts w:ascii="萌妹子体" w:hAnsi="萌妹子体" w:eastAsia="萌妹子体"/>
          <w:color w:val="3C3C3C"/>
          <w:sz w:val="47"/>
        </w:rPr>
        <w:t>其</w:t>
      </w:r>
      <w:r>
        <w:rPr>
          <w:rFonts w:ascii="陈静的字完整版" w:hAnsi="陈静的字完整版" w:eastAsia="陈静的字完整版"/>
          <w:color w:val="3C3C3C"/>
          <w:sz w:val="47"/>
        </w:rPr>
        <w:t>声</w:t>
      </w:r>
      <w:r>
        <w:rPr>
          <w:rFonts w:ascii="陈静的字完整版" w:hAnsi="陈静的字完整版" w:eastAsia="陈静的字完整版"/>
          <w:color w:val="3C3C3C"/>
          <w:sz w:val="47"/>
        </w:rPr>
        <w:t>呜</w:t>
      </w:r>
      <w:r>
        <w:rPr>
          <w:rFonts w:ascii="李国夫手写体" w:hAnsi="李国夫手写体" w:eastAsia="李国夫手写体"/>
          <w:color w:val="3C3C3C"/>
          <w:sz w:val="47"/>
        </w:rPr>
        <w:t>呜</w:t>
      </w:r>
      <w:r>
        <w:rPr>
          <w:rFonts w:ascii="陈静的字完整版" w:hAnsi="陈静的字完整版" w:eastAsia="陈静的字完整版"/>
          <w:color w:val="3C3C3C"/>
          <w:sz w:val="47"/>
        </w:rPr>
        <w:t>然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如</w:t>
      </w:r>
      <w:r>
        <w:rPr>
          <w:rFonts w:ascii="陈静的字完整版" w:hAnsi="陈静的字完整版" w:eastAsia="陈静的字完整版"/>
          <w:color w:val="3C3C3C"/>
          <w:sz w:val="47"/>
        </w:rPr>
        <w:t>怨</w:t>
      </w:r>
      <w:r>
        <w:rPr>
          <w:rFonts w:ascii="萌妹子体" w:hAnsi="萌妹子体" w:eastAsia="萌妹子体"/>
          <w:color w:val="3C3C3C"/>
          <w:sz w:val="47"/>
        </w:rPr>
        <w:t>如</w:t>
      </w:r>
      <w:r>
        <w:rPr>
          <w:rFonts w:ascii="李国夫手写体" w:hAnsi="李国夫手写体" w:eastAsia="李国夫手写体"/>
          <w:color w:val="3C3C3C"/>
          <w:sz w:val="47"/>
        </w:rPr>
        <w:t>慕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如</w:t>
      </w:r>
      <w:r>
        <w:rPr>
          <w:rFonts w:ascii="萌妹子体" w:hAnsi="萌妹子体" w:eastAsia="萌妹子体"/>
          <w:color w:val="3C3C3C"/>
          <w:sz w:val="47"/>
        </w:rPr>
        <w:t>泣</w:t>
      </w:r>
      <w:r>
        <w:rPr>
          <w:rFonts w:ascii="萌妹子体" w:hAnsi="萌妹子体" w:eastAsia="萌妹子体"/>
          <w:color w:val="3C3C3C"/>
          <w:sz w:val="47"/>
        </w:rPr>
        <w:t>如</w:t>
      </w:r>
      <w:r>
        <w:rPr>
          <w:rFonts w:ascii="李国夫手写体" w:hAnsi="李国夫手写体" w:eastAsia="李国夫手写体"/>
          <w:color w:val="3C3C3C"/>
          <w:sz w:val="47"/>
        </w:rPr>
        <w:t>诉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余</w:t>
      </w:r>
      <w:r>
        <w:rPr>
          <w:rFonts w:ascii="陈静的字完整版" w:hAnsi="陈静的字完整版" w:eastAsia="陈静的字完整版"/>
          <w:color w:val="3C3C3C"/>
          <w:sz w:val="47"/>
        </w:rPr>
        <w:t>音</w:t>
      </w:r>
      <w:r>
        <w:rPr>
          <w:rFonts w:ascii="萌妹子体" w:hAnsi="萌妹子体" w:eastAsia="萌妹子体"/>
          <w:color w:val="3C3C3C"/>
          <w:sz w:val="47"/>
        </w:rPr>
        <w:t>袅</w:t>
      </w:r>
      <w:r>
        <w:rPr>
          <w:rFonts w:ascii="萌妹子体" w:hAnsi="萌妹子体" w:eastAsia="萌妹子体"/>
          <w:color w:val="3C3C3C"/>
          <w:sz w:val="47"/>
        </w:rPr>
        <w:t>袅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不</w:t>
      </w:r>
      <w:r>
        <w:rPr>
          <w:rFonts w:ascii="李国夫手写体" w:hAnsi="李国夫手写体" w:eastAsia="李国夫手写体"/>
          <w:color w:val="3C3C3C"/>
          <w:sz w:val="47"/>
        </w:rPr>
        <w:t>绝</w:t>
      </w:r>
      <w:r>
        <w:rPr>
          <w:rFonts w:ascii="李国夫手写体" w:hAnsi="李国夫手写体" w:eastAsia="李国夫手写体"/>
          <w:color w:val="3C3C3C"/>
          <w:sz w:val="47"/>
        </w:rPr>
        <w:t>如</w:t>
      </w:r>
      <w:r>
        <w:rPr>
          <w:rFonts w:ascii="萌妹子体" w:hAnsi="萌妹子体" w:eastAsia="萌妹子体"/>
          <w:color w:val="3C3C3C"/>
          <w:sz w:val="47"/>
        </w:rPr>
        <w:t>缕</w:t>
      </w:r>
      <w:r>
        <w:rPr>
          <w:rFonts w:ascii="萌妹子体" w:hAnsi="萌妹子体" w:eastAsia="萌妹子体"/>
          <w:color w:val="3C3C3C"/>
          <w:sz w:val="47"/>
        </w:rPr>
        <w:t>。</w:t>
      </w:r>
      <w:r>
        <w:rPr>
          <w:rFonts w:ascii="陈静的字完整版" w:hAnsi="陈静的字完整版" w:eastAsia="陈静的字完整版"/>
          <w:color w:val="3C3C3C"/>
          <w:sz w:val="47"/>
        </w:rPr>
        <w:t>舞</w:t>
      </w:r>
      <w:r>
        <w:rPr>
          <w:rFonts w:ascii="陈静的字完整版" w:hAnsi="陈静的字完整版" w:eastAsia="陈静的字完整版"/>
          <w:color w:val="3C3C3C"/>
          <w:sz w:val="47"/>
        </w:rPr>
        <w:t>幽</w:t>
      </w:r>
      <w:r>
        <w:rPr>
          <w:rFonts w:ascii="萌妹子体" w:hAnsi="萌妹子体" w:eastAsia="萌妹子体"/>
          <w:color w:val="3C3C3C"/>
          <w:sz w:val="47"/>
        </w:rPr>
        <w:t>壑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潜</w:t>
      </w:r>
      <w:r>
        <w:rPr>
          <w:rFonts w:ascii="李国夫手写体" w:hAnsi="李国夫手写体" w:eastAsia="李国夫手写体"/>
          <w:color w:val="3C3C3C"/>
          <w:sz w:val="47"/>
        </w:rPr>
        <w:t>蛟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泣</w:t>
      </w:r>
      <w:r>
        <w:rPr>
          <w:rFonts w:ascii="萌妹子体" w:hAnsi="萌妹子体" w:eastAsia="萌妹子体"/>
          <w:color w:val="3C3C3C"/>
          <w:sz w:val="47"/>
        </w:rPr>
        <w:t>孤</w:t>
      </w:r>
      <w:r>
        <w:rPr>
          <w:rFonts w:ascii="萌妹子体" w:hAnsi="萌妹子体" w:eastAsia="萌妹子体"/>
          <w:color w:val="3C3C3C"/>
          <w:sz w:val="47"/>
        </w:rPr>
        <w:t>舟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陈静的字完整版" w:hAnsi="陈静的字完整版" w:eastAsia="陈静的字完整版"/>
          <w:color w:val="3C3C3C"/>
          <w:sz w:val="47"/>
        </w:rPr>
        <w:t>嫠</w:t>
      </w:r>
      <w:r>
        <w:rPr>
          <w:rFonts w:ascii="陈静的字完整版" w:hAnsi="陈静的字完整版" w:eastAsia="陈静的字完整版"/>
          <w:color w:val="3C3C3C"/>
          <w:sz w:val="47"/>
        </w:rPr>
        <w:t>妇</w:t>
      </w:r>
      <w:r>
        <w:rPr>
          <w:rFonts w:ascii="李国夫手写体" w:hAnsi="李国夫手写体" w:eastAsia="李国夫手写体"/>
          <w:color w:val="3C3C3C"/>
          <w:sz w:val="47"/>
        </w:rPr>
        <w:t>。</w:t>
      </w:r>
      <w:r>
        <w:rPr>
          <w:rFonts w:ascii="李国夫手写体" w:hAnsi="李国夫手写体" w:eastAsia="李国夫手写体"/>
          <w:color w:val="3C3C3C"/>
          <w:sz w:val="47"/>
        </w:rPr>
        <w:br/>
      </w:r>
      <w:r>
        <w:rPr>
          <w:rFonts w:ascii="陈静的字完整版" w:hAnsi="陈静的字完整版" w:eastAsia="陈静的字完整版"/>
          <w:color w:val="3C3C3C"/>
          <w:sz w:val="47"/>
        </w:rPr>
        <w:t>苏</w:t>
      </w:r>
      <w:r>
        <w:rPr>
          <w:rFonts w:ascii="李国夫手写体" w:hAnsi="李国夫手写体" w:eastAsia="李国夫手写体"/>
          <w:color w:val="3C3C3C"/>
          <w:sz w:val="47"/>
        </w:rPr>
        <w:t>子</w:t>
      </w:r>
      <w:r>
        <w:rPr>
          <w:rFonts w:ascii="萌妹子体" w:hAnsi="萌妹子体" w:eastAsia="萌妹子体"/>
          <w:color w:val="3C3C3C"/>
          <w:sz w:val="47"/>
        </w:rPr>
        <w:t>愀</w:t>
      </w:r>
      <w:r>
        <w:rPr>
          <w:rFonts w:ascii="李国夫手写体" w:hAnsi="李国夫手写体" w:eastAsia="李国夫手写体"/>
          <w:color w:val="3C3C3C"/>
          <w:sz w:val="47"/>
        </w:rPr>
        <w:t>然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正</w:t>
      </w:r>
      <w:r>
        <w:rPr>
          <w:rFonts w:ascii="李国夫手写体" w:hAnsi="李国夫手写体" w:eastAsia="李国夫手写体"/>
          <w:color w:val="3C3C3C"/>
          <w:sz w:val="47"/>
        </w:rPr>
        <w:t>襟</w:t>
      </w:r>
      <w:r>
        <w:rPr>
          <w:rFonts w:ascii="萌妹子体" w:hAnsi="萌妹子体" w:eastAsia="萌妹子体"/>
          <w:color w:val="3C3C3C"/>
          <w:sz w:val="47"/>
        </w:rPr>
        <w:t>危</w:t>
      </w:r>
      <w:r>
        <w:rPr>
          <w:rFonts w:ascii="萌妹子体" w:hAnsi="萌妹子体" w:eastAsia="萌妹子体"/>
          <w:color w:val="3C3C3C"/>
          <w:sz w:val="47"/>
        </w:rPr>
        <w:t>坐</w:t>
      </w:r>
      <w:r>
        <w:rPr>
          <w:rFonts w:ascii="萌妹子体" w:hAnsi="萌妹子体" w:eastAsia="萌妹子体"/>
          <w:color w:val="3C3C3C"/>
          <w:sz w:val="47"/>
        </w:rPr>
        <w:t>而</w:t>
      </w:r>
      <w:r>
        <w:rPr>
          <w:rFonts w:ascii="李国夫手写体" w:hAnsi="李国夫手写体" w:eastAsia="李国夫手写体"/>
          <w:color w:val="3C3C3C"/>
          <w:sz w:val="47"/>
        </w:rPr>
        <w:t>问</w:t>
      </w:r>
      <w:r>
        <w:rPr>
          <w:rFonts w:ascii="萌妹子体" w:hAnsi="萌妹子体" w:eastAsia="萌妹子体"/>
          <w:color w:val="3C3C3C"/>
          <w:sz w:val="47"/>
        </w:rPr>
        <w:t>客</w:t>
      </w:r>
      <w:r>
        <w:rPr>
          <w:rFonts w:ascii="萌妹子体" w:hAnsi="萌妹子体" w:eastAsia="萌妹子体"/>
          <w:color w:val="3C3C3C"/>
          <w:sz w:val="47"/>
        </w:rPr>
        <w:t>曰</w:t>
      </w:r>
      <w:r>
        <w:rPr>
          <w:rFonts w:ascii="陈静的字完整版" w:hAnsi="陈静的字完整版" w:eastAsia="陈静的字完整版"/>
          <w:color w:val="3C3C3C"/>
          <w:sz w:val="47"/>
        </w:rPr>
        <w:t>：</w:t>
      </w:r>
      <w:r>
        <w:rPr>
          <w:rFonts w:ascii="萌妹子体" w:hAnsi="萌妹子体" w:eastAsia="萌妹子体"/>
          <w:color w:val="3C3C3C"/>
          <w:sz w:val="47"/>
        </w:rPr>
        <w:t>“</w:t>
      </w:r>
      <w:r>
        <w:rPr>
          <w:rFonts w:ascii="李国夫手写体" w:hAnsi="李国夫手写体" w:eastAsia="李国夫手写体"/>
          <w:color w:val="3C3C3C"/>
          <w:sz w:val="47"/>
        </w:rPr>
        <w:t>何</w:t>
      </w:r>
      <w:r>
        <w:rPr>
          <w:rFonts w:ascii="李国夫手写体" w:hAnsi="李国夫手写体" w:eastAsia="李国夫手写体"/>
          <w:color w:val="3C3C3C"/>
          <w:sz w:val="47"/>
        </w:rPr>
        <w:t>为</w:t>
      </w:r>
      <w:r>
        <w:rPr>
          <w:rFonts w:ascii="李国夫手写体" w:hAnsi="李国夫手写体" w:eastAsia="李国夫手写体"/>
          <w:color w:val="3C3C3C"/>
          <w:sz w:val="47"/>
        </w:rPr>
        <w:t>其</w:t>
      </w:r>
      <w:r>
        <w:rPr>
          <w:rFonts w:ascii="李国夫手写体" w:hAnsi="李国夫手写体" w:eastAsia="李国夫手写体"/>
          <w:color w:val="3C3C3C"/>
          <w:sz w:val="47"/>
        </w:rPr>
        <w:t>然</w:t>
      </w:r>
      <w:r>
        <w:rPr>
          <w:rFonts w:ascii="陈静的字完整版" w:hAnsi="陈静的字完整版" w:eastAsia="陈静的字完整版"/>
          <w:color w:val="3C3C3C"/>
          <w:sz w:val="47"/>
        </w:rPr>
        <w:t>也</w:t>
      </w:r>
      <w:r>
        <w:rPr>
          <w:rFonts w:ascii="萌妹子体" w:hAnsi="萌妹子体" w:eastAsia="萌妹子体"/>
          <w:color w:val="3C3C3C"/>
          <w:sz w:val="47"/>
        </w:rPr>
        <w:t>？</w:t>
      </w:r>
      <w:r>
        <w:rPr>
          <w:rFonts w:ascii="陈静的字完整版" w:hAnsi="陈静的字完整版" w:eastAsia="陈静的字完整版"/>
          <w:color w:val="3C3C3C"/>
          <w:sz w:val="47"/>
        </w:rPr>
        <w:t>”</w:t>
      </w:r>
      <w:r>
        <w:rPr>
          <w:rFonts w:ascii="萌妹子体" w:hAnsi="萌妹子体" w:eastAsia="萌妹子体"/>
          <w:color w:val="3C3C3C"/>
          <w:sz w:val="47"/>
        </w:rPr>
        <w:t>客</w:t>
      </w:r>
      <w:r>
        <w:rPr>
          <w:rFonts w:ascii="陈静的字完整版" w:hAnsi="陈静的字完整版" w:eastAsia="陈静的字完整版"/>
          <w:color w:val="3C3C3C"/>
          <w:sz w:val="47"/>
        </w:rPr>
        <w:t>曰</w:t>
      </w:r>
      <w:r>
        <w:rPr>
          <w:rFonts w:ascii="李国夫手写体" w:hAnsi="李国夫手写体" w:eastAsia="李国夫手写体"/>
          <w:color w:val="3C3C3C"/>
          <w:sz w:val="47"/>
        </w:rPr>
        <w:t>：</w:t>
      </w:r>
      <w:r>
        <w:rPr>
          <w:rFonts w:ascii="萌妹子体" w:hAnsi="萌妹子体" w:eastAsia="萌妹子体"/>
          <w:color w:val="3C3C3C"/>
          <w:sz w:val="47"/>
        </w:rPr>
        <w:t>“</w:t>
      </w:r>
      <w:r>
        <w:rPr>
          <w:rFonts w:ascii="萌妹子体" w:hAnsi="萌妹子体" w:eastAsia="萌妹子体"/>
          <w:color w:val="3C3C3C"/>
          <w:sz w:val="47"/>
        </w:rPr>
        <w:t>月</w:t>
      </w:r>
      <w:r>
        <w:rPr>
          <w:rFonts w:ascii="李国夫手写体" w:hAnsi="李国夫手写体" w:eastAsia="李国夫手写体"/>
          <w:color w:val="3C3C3C"/>
          <w:sz w:val="47"/>
        </w:rPr>
        <w:t>明</w:t>
      </w:r>
      <w:r>
        <w:rPr>
          <w:rFonts w:ascii="萌妹子体" w:hAnsi="萌妹子体" w:eastAsia="萌妹子体"/>
          <w:color w:val="3C3C3C"/>
          <w:sz w:val="47"/>
        </w:rPr>
        <w:t>星</w:t>
      </w:r>
      <w:r>
        <w:rPr>
          <w:rFonts w:ascii="陈静的字完整版" w:hAnsi="陈静的字完整版" w:eastAsia="陈静的字完整版"/>
          <w:color w:val="3C3C3C"/>
          <w:sz w:val="47"/>
        </w:rPr>
        <w:t>稀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乌</w:t>
      </w:r>
      <w:r>
        <w:rPr>
          <w:rFonts w:ascii="李国夫手写体" w:hAnsi="李国夫手写体" w:eastAsia="李国夫手写体"/>
          <w:color w:val="3C3C3C"/>
          <w:sz w:val="47"/>
        </w:rPr>
        <w:t>鹊</w:t>
      </w:r>
      <w:r>
        <w:rPr>
          <w:rFonts w:ascii="李国夫手写体" w:hAnsi="李国夫手写体" w:eastAsia="李国夫手写体"/>
          <w:color w:val="3C3C3C"/>
          <w:sz w:val="47"/>
        </w:rPr>
        <w:t>南</w:t>
      </w:r>
      <w:r>
        <w:rPr>
          <w:rFonts w:ascii="萌妹子体" w:hAnsi="萌妹子体" w:eastAsia="萌妹子体"/>
          <w:color w:val="3C3C3C"/>
          <w:sz w:val="47"/>
        </w:rPr>
        <w:t>飞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此</w:t>
      </w:r>
      <w:r>
        <w:rPr>
          <w:rFonts w:ascii="萌妹子体" w:hAnsi="萌妹子体" w:eastAsia="萌妹子体"/>
          <w:color w:val="3C3C3C"/>
          <w:sz w:val="47"/>
        </w:rPr>
        <w:t>非</w:t>
      </w:r>
      <w:r>
        <w:rPr>
          <w:rFonts w:ascii="陈静的字完整版" w:hAnsi="陈静的字完整版" w:eastAsia="陈静的字完整版"/>
          <w:color w:val="3C3C3C"/>
          <w:sz w:val="47"/>
        </w:rPr>
        <w:t>曹</w:t>
      </w:r>
      <w:r>
        <w:rPr>
          <w:rFonts w:ascii="李国夫手写体" w:hAnsi="李国夫手写体" w:eastAsia="李国夫手写体"/>
          <w:color w:val="3C3C3C"/>
          <w:sz w:val="47"/>
        </w:rPr>
        <w:t>孟</w:t>
      </w:r>
      <w:r>
        <w:rPr>
          <w:rFonts w:ascii="陈静的字完整版" w:hAnsi="陈静的字完整版" w:eastAsia="陈静的字完整版"/>
          <w:color w:val="3C3C3C"/>
          <w:sz w:val="47"/>
        </w:rPr>
        <w:t>德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诗</w:t>
      </w:r>
      <w:r>
        <w:rPr>
          <w:rFonts w:ascii="陈静的字完整版" w:hAnsi="陈静的字完整版" w:eastAsia="陈静的字完整版"/>
          <w:color w:val="3C3C3C"/>
          <w:sz w:val="47"/>
        </w:rPr>
        <w:t>乎</w:t>
      </w:r>
      <w:r>
        <w:rPr>
          <w:rFonts w:ascii="陈静的字完整版" w:hAnsi="陈静的字完整版" w:eastAsia="陈静的字完整版"/>
          <w:color w:val="3C3C3C"/>
          <w:sz w:val="47"/>
        </w:rPr>
        <w:t>？</w:t>
      </w:r>
      <w:r>
        <w:rPr>
          <w:rFonts w:ascii="陈静的字完整版" w:hAnsi="陈静的字完整版" w:eastAsia="陈静的字完整版"/>
          <w:color w:val="3C3C3C"/>
          <w:sz w:val="47"/>
        </w:rPr>
        <w:t>西</w:t>
      </w:r>
      <w:r>
        <w:rPr>
          <w:rFonts w:ascii="萌妹子体" w:hAnsi="萌妹子体" w:eastAsia="萌妹子体"/>
          <w:color w:val="3C3C3C"/>
          <w:sz w:val="47"/>
        </w:rPr>
        <w:t>望</w:t>
      </w:r>
      <w:r>
        <w:rPr>
          <w:rFonts w:ascii="萌妹子体" w:hAnsi="萌妹子体" w:eastAsia="萌妹子体"/>
          <w:color w:val="3C3C3C"/>
          <w:sz w:val="47"/>
        </w:rPr>
        <w:t>夏</w:t>
      </w:r>
      <w:r>
        <w:rPr>
          <w:rFonts w:ascii="陈静的字完整版" w:hAnsi="陈静的字完整版" w:eastAsia="陈静的字完整版"/>
          <w:color w:val="3C3C3C"/>
          <w:sz w:val="47"/>
        </w:rPr>
        <w:t>口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东</w:t>
      </w:r>
      <w:r>
        <w:rPr>
          <w:rFonts w:ascii="李国夫手写体" w:hAnsi="李国夫手写体" w:eastAsia="李国夫手写体"/>
          <w:color w:val="3C3C3C"/>
          <w:sz w:val="47"/>
        </w:rPr>
        <w:t>望</w:t>
      </w:r>
      <w:r>
        <w:rPr>
          <w:rFonts w:ascii="萌妹子体" w:hAnsi="萌妹子体" w:eastAsia="萌妹子体"/>
          <w:color w:val="3C3C3C"/>
          <w:sz w:val="47"/>
        </w:rPr>
        <w:t>武</w:t>
      </w:r>
      <w:r>
        <w:rPr>
          <w:rFonts w:ascii="陈静的字完整版" w:hAnsi="陈静的字完整版" w:eastAsia="陈静的字完整版"/>
          <w:color w:val="3C3C3C"/>
          <w:sz w:val="47"/>
        </w:rPr>
        <w:t>昌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山</w:t>
      </w:r>
      <w:r>
        <w:rPr>
          <w:rFonts w:ascii="萌妹子体" w:hAnsi="萌妹子体" w:eastAsia="萌妹子体"/>
          <w:color w:val="3C3C3C"/>
          <w:sz w:val="47"/>
        </w:rPr>
        <w:t>川</w:t>
      </w:r>
      <w:r>
        <w:rPr>
          <w:rFonts w:ascii="陈静的字完整版" w:hAnsi="陈静的字完整版" w:eastAsia="陈静的字完整版"/>
          <w:color w:val="3C3C3C"/>
          <w:sz w:val="47"/>
        </w:rPr>
        <w:t>相</w:t>
      </w:r>
      <w:r>
        <w:rPr>
          <w:rFonts w:ascii="李国夫手写体" w:hAnsi="李国夫手写体" w:eastAsia="李国夫手写体"/>
          <w:color w:val="3C3C3C"/>
          <w:sz w:val="47"/>
        </w:rPr>
        <w:t>缪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郁</w:t>
      </w:r>
      <w:r>
        <w:rPr>
          <w:rFonts w:ascii="李国夫手写体" w:hAnsi="李国夫手写体" w:eastAsia="李国夫手写体"/>
          <w:color w:val="3C3C3C"/>
          <w:sz w:val="47"/>
        </w:rPr>
        <w:t>乎</w:t>
      </w:r>
      <w:r>
        <w:rPr>
          <w:rFonts w:ascii="萌妹子体" w:hAnsi="萌妹子体" w:eastAsia="萌妹子体"/>
          <w:color w:val="3C3C3C"/>
          <w:sz w:val="47"/>
        </w:rPr>
        <w:t>苍</w:t>
      </w:r>
      <w:r>
        <w:rPr>
          <w:rFonts w:ascii="陈静的字完整版" w:hAnsi="陈静的字完整版" w:eastAsia="陈静的字完整版"/>
          <w:color w:val="3C3C3C"/>
          <w:sz w:val="47"/>
        </w:rPr>
        <w:t>苍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此</w:t>
      </w:r>
      <w:r>
        <w:rPr>
          <w:rFonts w:ascii="陈静的字完整版" w:hAnsi="陈静的字完整版" w:eastAsia="陈静的字完整版"/>
          <w:color w:val="3C3C3C"/>
          <w:sz w:val="47"/>
        </w:rPr>
        <w:t>非</w:t>
      </w:r>
      <w:r>
        <w:rPr>
          <w:rFonts w:ascii="陈静的字完整版" w:hAnsi="陈静的字完整版" w:eastAsia="陈静的字完整版"/>
          <w:color w:val="3C3C3C"/>
          <w:sz w:val="47"/>
        </w:rPr>
        <w:t>孟</w:t>
      </w:r>
      <w:r>
        <w:rPr>
          <w:rFonts w:ascii="李国夫手写体" w:hAnsi="李国夫手写体" w:eastAsia="李国夫手写体"/>
          <w:color w:val="3C3C3C"/>
          <w:sz w:val="47"/>
        </w:rPr>
        <w:t>德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陈静的字完整版" w:hAnsi="陈静的字完整版" w:eastAsia="陈静的字完整版"/>
          <w:color w:val="3C3C3C"/>
          <w:sz w:val="47"/>
        </w:rPr>
        <w:t>困</w:t>
      </w:r>
      <w:r>
        <w:rPr>
          <w:rFonts w:ascii="李国夫手写体" w:hAnsi="李国夫手写体" w:eastAsia="李国夫手写体"/>
          <w:color w:val="3C3C3C"/>
          <w:sz w:val="47"/>
        </w:rPr>
        <w:t>于</w:t>
      </w:r>
      <w:r>
        <w:rPr>
          <w:rFonts w:ascii="萌妹子体" w:hAnsi="萌妹子体" w:eastAsia="萌妹子体"/>
          <w:color w:val="3C3C3C"/>
          <w:sz w:val="47"/>
        </w:rPr>
        <w:t>周</w:t>
      </w:r>
      <w:r>
        <w:rPr>
          <w:rFonts w:ascii="陈静的字完整版" w:hAnsi="陈静的字完整版" w:eastAsia="陈静的字完整版"/>
          <w:color w:val="3C3C3C"/>
          <w:sz w:val="47"/>
        </w:rPr>
        <w:t>郎</w:t>
      </w:r>
      <w:r>
        <w:rPr>
          <w:rFonts w:ascii="陈静的字完整版" w:hAnsi="陈静的字完整版" w:eastAsia="陈静的字完整版"/>
          <w:color w:val="3C3C3C"/>
          <w:sz w:val="47"/>
        </w:rPr>
        <w:t>者</w:t>
      </w:r>
      <w:r>
        <w:rPr>
          <w:rFonts w:ascii="陈静的字完整版" w:hAnsi="陈静的字完整版" w:eastAsia="陈静的字完整版"/>
          <w:color w:val="3C3C3C"/>
          <w:sz w:val="47"/>
        </w:rPr>
        <w:t>乎</w:t>
      </w:r>
      <w:r>
        <w:rPr>
          <w:rFonts w:ascii="李国夫手写体" w:hAnsi="李国夫手写体" w:eastAsia="李国夫手写体"/>
          <w:color w:val="3C3C3C"/>
          <w:sz w:val="47"/>
        </w:rPr>
        <w:t>？</w:t>
      </w:r>
      <w:r>
        <w:rPr>
          <w:rFonts w:ascii="萌妹子体" w:hAnsi="萌妹子体" w:eastAsia="萌妹子体"/>
          <w:color w:val="3C3C3C"/>
          <w:sz w:val="47"/>
        </w:rPr>
        <w:t>方</w:t>
      </w:r>
      <w:r>
        <w:rPr>
          <w:rFonts w:ascii="陈静的字完整版" w:hAnsi="陈静的字完整版" w:eastAsia="陈静的字完整版"/>
          <w:color w:val="3C3C3C"/>
          <w:sz w:val="47"/>
        </w:rPr>
        <w:t>其</w:t>
      </w:r>
      <w:r>
        <w:rPr>
          <w:rFonts w:ascii="李国夫手写体" w:hAnsi="李国夫手写体" w:eastAsia="李国夫手写体"/>
          <w:color w:val="3C3C3C"/>
          <w:sz w:val="47"/>
        </w:rPr>
        <w:t>破</w:t>
      </w:r>
      <w:r>
        <w:rPr>
          <w:rFonts w:ascii="李国夫手写体" w:hAnsi="李国夫手写体" w:eastAsia="李国夫手写体"/>
          <w:color w:val="3C3C3C"/>
          <w:sz w:val="47"/>
        </w:rPr>
        <w:t>荆</w:t>
      </w:r>
      <w:r>
        <w:rPr>
          <w:rFonts w:ascii="陈静的字完整版" w:hAnsi="陈静的字完整版" w:eastAsia="陈静的字完整版"/>
          <w:color w:val="3C3C3C"/>
          <w:sz w:val="47"/>
        </w:rPr>
        <w:t>州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下</w:t>
      </w:r>
      <w:r>
        <w:rPr>
          <w:rFonts w:ascii="萌妹子体" w:hAnsi="萌妹子体" w:eastAsia="萌妹子体"/>
          <w:color w:val="3C3C3C"/>
          <w:sz w:val="47"/>
        </w:rPr>
        <w:t>江</w:t>
      </w:r>
      <w:r>
        <w:rPr>
          <w:rFonts w:ascii="李国夫手写体" w:hAnsi="李国夫手写体" w:eastAsia="李国夫手写体"/>
          <w:color w:val="3C3C3C"/>
          <w:sz w:val="47"/>
        </w:rPr>
        <w:t>陵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顺</w:t>
      </w:r>
      <w:r>
        <w:rPr>
          <w:rFonts w:ascii="陈静的字完整版" w:hAnsi="陈静的字完整版" w:eastAsia="陈静的字完整版"/>
          <w:color w:val="3C3C3C"/>
          <w:sz w:val="47"/>
        </w:rPr>
        <w:t>流</w:t>
      </w:r>
      <w:r>
        <w:rPr>
          <w:rFonts w:ascii="李国夫手写体" w:hAnsi="李国夫手写体" w:eastAsia="李国夫手写体"/>
          <w:color w:val="3C3C3C"/>
          <w:sz w:val="47"/>
        </w:rPr>
        <w:t>而</w:t>
      </w:r>
      <w:r>
        <w:rPr>
          <w:rFonts w:ascii="李国夫手写体" w:hAnsi="李国夫手写体" w:eastAsia="李国夫手写体"/>
          <w:color w:val="3C3C3C"/>
          <w:sz w:val="47"/>
        </w:rPr>
        <w:t>东</w:t>
      </w:r>
      <w:r>
        <w:rPr>
          <w:rFonts w:ascii="李国夫手写体" w:hAnsi="李国夫手写体" w:eastAsia="李国夫手写体"/>
          <w:color w:val="3C3C3C"/>
          <w:sz w:val="47"/>
        </w:rPr>
        <w:t>也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舳</w:t>
      </w:r>
      <w:r>
        <w:rPr>
          <w:rFonts w:ascii="萌妹子体" w:hAnsi="萌妹子体" w:eastAsia="萌妹子体"/>
          <w:color w:val="3C3C3C"/>
          <w:sz w:val="47"/>
        </w:rPr>
        <w:t>舻</w:t>
      </w:r>
      <w:r>
        <w:rPr>
          <w:rFonts w:ascii="李国夫手写体" w:hAnsi="李国夫手写体" w:eastAsia="李国夫手写体"/>
          <w:color w:val="3C3C3C"/>
          <w:sz w:val="47"/>
        </w:rPr>
        <w:t>千</w:t>
      </w:r>
      <w:r>
        <w:rPr>
          <w:rFonts w:ascii="萌妹子体" w:hAnsi="萌妹子体" w:eastAsia="萌妹子体"/>
          <w:color w:val="3C3C3C"/>
          <w:sz w:val="47"/>
        </w:rPr>
        <w:t>里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旌</w:t>
      </w:r>
      <w:r>
        <w:rPr>
          <w:rFonts w:ascii="李国夫手写体" w:hAnsi="李国夫手写体" w:eastAsia="李国夫手写体"/>
          <w:color w:val="3C3C3C"/>
          <w:sz w:val="47"/>
        </w:rPr>
        <w:t>旗</w:t>
      </w:r>
      <w:r>
        <w:rPr>
          <w:rFonts w:ascii="李国夫手写体" w:hAnsi="李国夫手写体" w:eastAsia="李国夫手写体"/>
          <w:color w:val="3C3C3C"/>
          <w:sz w:val="47"/>
        </w:rPr>
        <w:t>蔽</w:t>
      </w:r>
      <w:r>
        <w:rPr>
          <w:rFonts w:ascii="李国夫手写体" w:hAnsi="李国夫手写体" w:eastAsia="李国夫手写体"/>
          <w:color w:val="3C3C3C"/>
          <w:sz w:val="47"/>
        </w:rPr>
        <w:t>空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酾</w:t>
      </w:r>
      <w:r>
        <w:rPr>
          <w:rFonts w:ascii="陈静的字完整版" w:hAnsi="陈静的字完整版" w:eastAsia="陈静的字完整版"/>
          <w:color w:val="3C3C3C"/>
          <w:sz w:val="47"/>
        </w:rPr>
        <w:t>酒</w:t>
      </w:r>
      <w:r>
        <w:rPr>
          <w:rFonts w:ascii="陈静的字完整版" w:hAnsi="陈静的字完整版" w:eastAsia="陈静的字完整版"/>
          <w:color w:val="3C3C3C"/>
          <w:sz w:val="47"/>
        </w:rPr>
        <w:t>临</w:t>
      </w:r>
      <w:r>
        <w:rPr>
          <w:rFonts w:ascii="陈静的字完整版" w:hAnsi="陈静的字完整版" w:eastAsia="陈静的字完整版"/>
          <w:color w:val="3C3C3C"/>
          <w:sz w:val="47"/>
        </w:rPr>
        <w:t>江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横</w:t>
      </w:r>
      <w:r>
        <w:rPr>
          <w:rFonts w:ascii="陈静的字完整版" w:hAnsi="陈静的字完整版" w:eastAsia="陈静的字完整版"/>
          <w:color w:val="3C3C3C"/>
          <w:sz w:val="47"/>
        </w:rPr>
        <w:t>槊</w:t>
      </w:r>
      <w:r>
        <w:rPr>
          <w:rFonts w:ascii="陈静的字完整版" w:hAnsi="陈静的字完整版" w:eastAsia="陈静的字完整版"/>
          <w:color w:val="3C3C3C"/>
          <w:sz w:val="47"/>
        </w:rPr>
        <w:t>赋</w:t>
      </w:r>
      <w:r>
        <w:rPr>
          <w:rFonts w:ascii="陈静的字完整版" w:hAnsi="陈静的字完整版" w:eastAsia="陈静的字完整版"/>
          <w:color w:val="3C3C3C"/>
          <w:sz w:val="47"/>
        </w:rPr>
        <w:t>诗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固</w:t>
      </w:r>
      <w:r>
        <w:rPr>
          <w:rFonts w:ascii="萌妹子体" w:hAnsi="萌妹子体" w:eastAsia="萌妹子体"/>
          <w:color w:val="3C3C3C"/>
          <w:sz w:val="47"/>
        </w:rPr>
        <w:t>一</w:t>
      </w:r>
      <w:r>
        <w:rPr>
          <w:rFonts w:ascii="李国夫手写体" w:hAnsi="李国夫手写体" w:eastAsia="李国夫手写体"/>
          <w:color w:val="3C3C3C"/>
          <w:sz w:val="47"/>
        </w:rPr>
        <w:t>世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陈静的字完整版" w:hAnsi="陈静的字完整版" w:eastAsia="陈静的字完整版"/>
          <w:color w:val="3C3C3C"/>
          <w:sz w:val="47"/>
        </w:rPr>
        <w:t>雄</w:t>
      </w:r>
      <w:r>
        <w:rPr>
          <w:rFonts w:ascii="陈静的字完整版" w:hAnsi="陈静的字完整版" w:eastAsia="陈静的字完整版"/>
          <w:color w:val="3C3C3C"/>
          <w:sz w:val="47"/>
        </w:rPr>
        <w:t>也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而</w:t>
      </w:r>
      <w:r>
        <w:rPr>
          <w:rFonts w:ascii="李国夫手写体" w:hAnsi="李国夫手写体" w:eastAsia="李国夫手写体"/>
          <w:color w:val="3C3C3C"/>
          <w:sz w:val="47"/>
        </w:rPr>
        <w:t>今</w:t>
      </w:r>
      <w:r>
        <w:rPr>
          <w:rFonts w:ascii="陈静的字完整版" w:hAnsi="陈静的字完整版" w:eastAsia="陈静的字完整版"/>
          <w:color w:val="3C3C3C"/>
          <w:sz w:val="47"/>
        </w:rPr>
        <w:t>安</w:t>
      </w:r>
      <w:r>
        <w:rPr>
          <w:rFonts w:ascii="萌妹子体" w:hAnsi="萌妹子体" w:eastAsia="萌妹子体"/>
          <w:color w:val="3C3C3C"/>
          <w:sz w:val="47"/>
        </w:rPr>
        <w:t>在</w:t>
      </w:r>
      <w:r>
        <w:rPr>
          <w:rFonts w:ascii="陈静的字完整版" w:hAnsi="陈静的字完整版" w:eastAsia="陈静的字完整版"/>
          <w:color w:val="3C3C3C"/>
          <w:sz w:val="47"/>
        </w:rPr>
        <w:t>哉</w:t>
      </w:r>
      <w:r>
        <w:rPr>
          <w:rFonts w:ascii="陈静的字完整版" w:hAnsi="陈静的字完整版" w:eastAsia="陈静的字完整版"/>
          <w:color w:val="3C3C3C"/>
          <w:sz w:val="47"/>
        </w:rPr>
        <w:t>？</w:t>
      </w:r>
      <w:r>
        <w:rPr>
          <w:rFonts w:ascii="李国夫手写体" w:hAnsi="李国夫手写体" w:eastAsia="李国夫手写体"/>
          <w:color w:val="3C3C3C"/>
          <w:sz w:val="47"/>
        </w:rPr>
        <w:t>况</w:t>
      </w:r>
      <w:r>
        <w:rPr>
          <w:rFonts w:ascii="陈静的字完整版" w:hAnsi="陈静的字完整版" w:eastAsia="陈静的字完整版"/>
          <w:color w:val="3C3C3C"/>
          <w:sz w:val="47"/>
        </w:rPr>
        <w:t>吾</w:t>
      </w:r>
      <w:r>
        <w:rPr>
          <w:rFonts w:ascii="李国夫手写体" w:hAnsi="李国夫手写体" w:eastAsia="李国夫手写体"/>
          <w:color w:val="3C3C3C"/>
          <w:sz w:val="47"/>
        </w:rPr>
        <w:t>与</w:t>
      </w:r>
      <w:r>
        <w:rPr>
          <w:rFonts w:ascii="萌妹子体" w:hAnsi="萌妹子体" w:eastAsia="萌妹子体"/>
          <w:color w:val="3C3C3C"/>
          <w:sz w:val="47"/>
        </w:rPr>
        <w:t>子</w:t>
      </w:r>
      <w:r>
        <w:rPr>
          <w:rFonts w:ascii="萌妹子体" w:hAnsi="萌妹子体" w:eastAsia="萌妹子体"/>
          <w:color w:val="3C3C3C"/>
          <w:sz w:val="47"/>
        </w:rPr>
        <w:t>渔</w:t>
      </w:r>
      <w:r>
        <w:rPr>
          <w:rFonts w:ascii="萌妹子体" w:hAnsi="萌妹子体" w:eastAsia="萌妹子体"/>
          <w:color w:val="3C3C3C"/>
          <w:sz w:val="47"/>
        </w:rPr>
        <w:t>樵</w:t>
      </w:r>
      <w:r>
        <w:rPr>
          <w:rFonts w:ascii="萌妹子体" w:hAnsi="萌妹子体" w:eastAsia="萌妹子体"/>
          <w:color w:val="3C3C3C"/>
          <w:sz w:val="47"/>
        </w:rPr>
        <w:t>于</w:t>
      </w:r>
      <w:r>
        <w:rPr>
          <w:rFonts w:ascii="萌妹子体" w:hAnsi="萌妹子体" w:eastAsia="萌妹子体"/>
          <w:color w:val="3C3C3C"/>
          <w:sz w:val="47"/>
        </w:rPr>
        <w:t>江</w:t>
      </w:r>
      <w:r>
        <w:rPr>
          <w:rFonts w:ascii="萌妹子体" w:hAnsi="萌妹子体" w:eastAsia="萌妹子体"/>
          <w:color w:val="3C3C3C"/>
          <w:sz w:val="47"/>
        </w:rPr>
        <w:t>渚</w:t>
      </w:r>
      <w:r>
        <w:rPr>
          <w:rFonts w:ascii="李国夫手写体" w:hAnsi="李国夫手写体" w:eastAsia="李国夫手写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上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侣</w:t>
      </w:r>
      <w:r>
        <w:rPr>
          <w:rFonts w:ascii="李国夫手写体" w:hAnsi="李国夫手写体" w:eastAsia="李国夫手写体"/>
          <w:color w:val="3C3C3C"/>
          <w:sz w:val="47"/>
        </w:rPr>
        <w:t>鱼</w:t>
      </w:r>
      <w:r>
        <w:rPr>
          <w:rFonts w:ascii="陈静的字完整版" w:hAnsi="陈静的字完整版" w:eastAsia="陈静的字完整版"/>
          <w:color w:val="3C3C3C"/>
          <w:sz w:val="47"/>
        </w:rPr>
        <w:t>虾</w:t>
      </w:r>
      <w:r>
        <w:rPr>
          <w:rFonts w:ascii="李国夫手写体" w:hAnsi="李国夫手写体" w:eastAsia="李国夫手写体"/>
          <w:color w:val="3C3C3C"/>
          <w:sz w:val="47"/>
        </w:rPr>
        <w:t>而</w:t>
      </w:r>
      <w:r>
        <w:rPr>
          <w:rFonts w:ascii="陈静的字完整版" w:hAnsi="陈静的字完整版" w:eastAsia="陈静的字完整版"/>
          <w:color w:val="3C3C3C"/>
          <w:sz w:val="47"/>
        </w:rPr>
        <w:t>友</w:t>
      </w:r>
      <w:r>
        <w:rPr>
          <w:rFonts w:ascii="萌妹子体" w:hAnsi="萌妹子体" w:eastAsia="萌妹子体"/>
          <w:color w:val="3C3C3C"/>
          <w:sz w:val="47"/>
        </w:rPr>
        <w:t>麋</w:t>
      </w:r>
      <w:r>
        <w:rPr>
          <w:rFonts w:ascii="李国夫手写体" w:hAnsi="李国夫手写体" w:eastAsia="李国夫手写体"/>
          <w:color w:val="3C3C3C"/>
          <w:sz w:val="47"/>
        </w:rPr>
        <w:t>鹿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驾</w:t>
      </w:r>
      <w:r>
        <w:rPr>
          <w:rFonts w:ascii="李国夫手写体" w:hAnsi="李国夫手写体" w:eastAsia="李国夫手写体"/>
          <w:color w:val="3C3C3C"/>
          <w:sz w:val="47"/>
        </w:rPr>
        <w:t>一</w:t>
      </w:r>
      <w:r>
        <w:rPr>
          <w:rFonts w:ascii="李国夫手写体" w:hAnsi="李国夫手写体" w:eastAsia="李国夫手写体"/>
          <w:color w:val="3C3C3C"/>
          <w:sz w:val="47"/>
        </w:rPr>
        <w:t>叶</w:t>
      </w:r>
      <w:r>
        <w:rPr>
          <w:rFonts w:ascii="李国夫手写体" w:hAnsi="李国夫手写体" w:eastAsia="李国夫手写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扁</w:t>
      </w:r>
      <w:r>
        <w:rPr>
          <w:rFonts w:ascii="萌妹子体" w:hAnsi="萌妹子体" w:eastAsia="萌妹子体"/>
          <w:color w:val="3C3C3C"/>
          <w:sz w:val="47"/>
        </w:rPr>
        <w:t>舟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举</w:t>
      </w:r>
      <w:r>
        <w:rPr>
          <w:rFonts w:ascii="陈静的字完整版" w:hAnsi="陈静的字完整版" w:eastAsia="陈静的字完整版"/>
          <w:color w:val="3C3C3C"/>
          <w:sz w:val="47"/>
        </w:rPr>
        <w:t>匏</w:t>
      </w:r>
      <w:r>
        <w:rPr>
          <w:rFonts w:ascii="李国夫手写体" w:hAnsi="李国夫手写体" w:eastAsia="李国夫手写体"/>
          <w:color w:val="3C3C3C"/>
          <w:sz w:val="47"/>
        </w:rPr>
        <w:t>樽</w:t>
      </w:r>
      <w:r>
        <w:rPr>
          <w:rFonts w:ascii="陈静的字完整版" w:hAnsi="陈静的字完整版" w:eastAsia="陈静的字完整版"/>
          <w:color w:val="3C3C3C"/>
          <w:sz w:val="47"/>
        </w:rPr>
        <w:t>以</w:t>
      </w:r>
      <w:r>
        <w:rPr>
          <w:rFonts w:ascii="陈静的字完整版" w:hAnsi="陈静的字完整版" w:eastAsia="陈静的字完整版"/>
          <w:color w:val="3C3C3C"/>
          <w:sz w:val="47"/>
        </w:rPr>
        <w:t>相</w:t>
      </w:r>
      <w:r>
        <w:rPr>
          <w:rFonts w:ascii="陈静的字完整版" w:hAnsi="陈静的字完整版" w:eastAsia="陈静的字完整版"/>
          <w:color w:val="3C3C3C"/>
          <w:sz w:val="47"/>
        </w:rPr>
        <w:t>属</w:t>
      </w:r>
      <w:r>
        <w:rPr>
          <w:rFonts w:ascii="陈静的字完整版" w:hAnsi="陈静的字完整版" w:eastAsia="陈静的字完整版"/>
          <w:color w:val="3C3C3C"/>
          <w:sz w:val="47"/>
        </w:rPr>
        <w:t>。</w:t>
      </w:r>
      <w:r>
        <w:rPr>
          <w:rFonts w:ascii="萌妹子体" w:hAnsi="萌妹子体" w:eastAsia="萌妹子体"/>
          <w:color w:val="3C3C3C"/>
          <w:sz w:val="47"/>
        </w:rPr>
        <w:t>寄</w:t>
      </w:r>
      <w:r>
        <w:rPr>
          <w:rFonts w:ascii="萌妹子体" w:hAnsi="萌妹子体" w:eastAsia="萌妹子体"/>
          <w:color w:val="3C3C3C"/>
          <w:sz w:val="47"/>
        </w:rPr>
        <w:t>蜉</w:t>
      </w:r>
      <w:r>
        <w:rPr>
          <w:rFonts w:ascii="陈静的字完整版" w:hAnsi="陈静的字完整版" w:eastAsia="陈静的字完整版"/>
          <w:color w:val="3C3C3C"/>
          <w:sz w:val="47"/>
        </w:rPr>
        <w:t>蝣</w:t>
      </w:r>
      <w:r>
        <w:rPr>
          <w:rFonts w:ascii="萌妹子体" w:hAnsi="萌妹子体" w:eastAsia="萌妹子体"/>
          <w:color w:val="3C3C3C"/>
          <w:sz w:val="47"/>
        </w:rPr>
        <w:t>于</w:t>
      </w:r>
      <w:r>
        <w:rPr>
          <w:rFonts w:ascii="李国夫手写体" w:hAnsi="李国夫手写体" w:eastAsia="李国夫手写体"/>
          <w:color w:val="3C3C3C"/>
          <w:sz w:val="47"/>
        </w:rPr>
        <w:t>天</w:t>
      </w:r>
      <w:r>
        <w:rPr>
          <w:rFonts w:ascii="李国夫手写体" w:hAnsi="李国夫手写体" w:eastAsia="李国夫手写体"/>
          <w:color w:val="3C3C3C"/>
          <w:sz w:val="47"/>
        </w:rPr>
        <w:t>地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渺</w:t>
      </w:r>
      <w:r>
        <w:rPr>
          <w:rFonts w:ascii="李国夫手写体" w:hAnsi="李国夫手写体" w:eastAsia="李国夫手写体"/>
          <w:color w:val="3C3C3C"/>
          <w:sz w:val="47"/>
        </w:rPr>
        <w:t>沧</w:t>
      </w:r>
      <w:r>
        <w:rPr>
          <w:rFonts w:ascii="萌妹子体" w:hAnsi="萌妹子体" w:eastAsia="萌妹子体"/>
          <w:color w:val="3C3C3C"/>
          <w:sz w:val="47"/>
        </w:rPr>
        <w:t>海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一</w:t>
      </w:r>
      <w:r>
        <w:rPr>
          <w:rFonts w:ascii="陈静的字完整版" w:hAnsi="陈静的字完整版" w:eastAsia="陈静的字完整版"/>
          <w:color w:val="3C3C3C"/>
          <w:sz w:val="47"/>
        </w:rPr>
        <w:t>粟</w:t>
      </w:r>
      <w:r>
        <w:rPr>
          <w:rFonts w:ascii="陈静的字完整版" w:hAnsi="陈静的字完整版" w:eastAsia="陈静的字完整版"/>
          <w:color w:val="3C3C3C"/>
          <w:sz w:val="47"/>
        </w:rPr>
        <w:t>。</w:t>
      </w:r>
      <w:r>
        <w:rPr>
          <w:rFonts w:ascii="陈静的字完整版" w:hAnsi="陈静的字完整版" w:eastAsia="陈静的字完整版"/>
          <w:color w:val="3C3C3C"/>
          <w:sz w:val="47"/>
        </w:rPr>
        <w:t>哀</w:t>
      </w:r>
      <w:r>
        <w:rPr>
          <w:rFonts w:ascii="李国夫手写体" w:hAnsi="李国夫手写体" w:eastAsia="李国夫手写体"/>
          <w:color w:val="3C3C3C"/>
          <w:sz w:val="47"/>
        </w:rPr>
        <w:t>吾</w:t>
      </w:r>
      <w:r>
        <w:rPr>
          <w:rFonts w:ascii="萌妹子体" w:hAnsi="萌妹子体" w:eastAsia="萌妹子体"/>
          <w:color w:val="3C3C3C"/>
          <w:sz w:val="47"/>
        </w:rPr>
        <w:t>生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须</w:t>
      </w:r>
      <w:r>
        <w:rPr>
          <w:rFonts w:ascii="陈静的字完整版" w:hAnsi="陈静的字完整版" w:eastAsia="陈静的字完整版"/>
          <w:color w:val="3C3C3C"/>
          <w:sz w:val="47"/>
        </w:rPr>
        <w:t>臾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羡</w:t>
      </w:r>
      <w:r>
        <w:rPr>
          <w:rFonts w:ascii="陈静的字完整版" w:hAnsi="陈静的字完整版" w:eastAsia="陈静的字完整版"/>
          <w:color w:val="3C3C3C"/>
          <w:sz w:val="47"/>
        </w:rPr>
        <w:t>长</w:t>
      </w:r>
      <w:r>
        <w:rPr>
          <w:rFonts w:ascii="李国夫手写体" w:hAnsi="李国夫手写体" w:eastAsia="李国夫手写体"/>
          <w:color w:val="3C3C3C"/>
          <w:sz w:val="47"/>
        </w:rPr>
        <w:t>江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陈静的字完整版" w:hAnsi="陈静的字完整版" w:eastAsia="陈静的字完整版"/>
          <w:color w:val="3C3C3C"/>
          <w:sz w:val="47"/>
        </w:rPr>
        <w:t>无</w:t>
      </w:r>
      <w:r>
        <w:rPr>
          <w:rFonts w:ascii="陈静的字完整版" w:hAnsi="陈静的字完整版" w:eastAsia="陈静的字完整版"/>
          <w:color w:val="3C3C3C"/>
          <w:sz w:val="47"/>
        </w:rPr>
        <w:t>穷</w:t>
      </w:r>
      <w:r>
        <w:rPr>
          <w:rFonts w:ascii="李国夫手写体" w:hAnsi="李国夫手写体" w:eastAsia="李国夫手写体"/>
          <w:color w:val="3C3C3C"/>
          <w:sz w:val="47"/>
        </w:rPr>
        <w:t>。</w:t>
      </w:r>
      <w:r>
        <w:rPr>
          <w:rFonts w:ascii="陈静的字完整版" w:hAnsi="陈静的字完整版" w:eastAsia="陈静的字完整版"/>
          <w:color w:val="3C3C3C"/>
          <w:sz w:val="47"/>
        </w:rPr>
        <w:t>挟</w:t>
      </w:r>
      <w:r>
        <w:rPr>
          <w:rFonts w:ascii="萌妹子体" w:hAnsi="萌妹子体" w:eastAsia="萌妹子体"/>
          <w:color w:val="3C3C3C"/>
          <w:sz w:val="47"/>
        </w:rPr>
        <w:t>飞</w:t>
      </w:r>
      <w:r>
        <w:rPr>
          <w:rFonts w:ascii="陈静的字完整版" w:hAnsi="陈静的字完整版" w:eastAsia="陈静的字完整版"/>
          <w:color w:val="3C3C3C"/>
          <w:sz w:val="47"/>
        </w:rPr>
        <w:t>仙</w:t>
      </w:r>
      <w:r>
        <w:rPr>
          <w:rFonts w:ascii="萌妹子体" w:hAnsi="萌妹子体" w:eastAsia="萌妹子体"/>
          <w:color w:val="3C3C3C"/>
          <w:sz w:val="47"/>
        </w:rPr>
        <w:t>以</w:t>
      </w:r>
      <w:r>
        <w:rPr>
          <w:rFonts w:ascii="李国夫手写体" w:hAnsi="李国夫手写体" w:eastAsia="李国夫手写体"/>
          <w:color w:val="3C3C3C"/>
          <w:sz w:val="47"/>
        </w:rPr>
        <w:t>遨</w:t>
      </w:r>
      <w:r>
        <w:rPr>
          <w:rFonts w:ascii="李国夫手写体" w:hAnsi="李国夫手写体" w:eastAsia="李国夫手写体"/>
          <w:color w:val="3C3C3C"/>
          <w:sz w:val="47"/>
        </w:rPr>
        <w:t>游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抱</w:t>
      </w:r>
      <w:r>
        <w:rPr>
          <w:rFonts w:ascii="萌妹子体" w:hAnsi="萌妹子体" w:eastAsia="萌妹子体"/>
          <w:color w:val="3C3C3C"/>
          <w:sz w:val="47"/>
        </w:rPr>
        <w:t>明</w:t>
      </w:r>
      <w:r>
        <w:rPr>
          <w:rFonts w:ascii="陈静的字完整版" w:hAnsi="陈静的字完整版" w:eastAsia="陈静的字完整版"/>
          <w:color w:val="3C3C3C"/>
          <w:sz w:val="47"/>
        </w:rPr>
        <w:t>月</w:t>
      </w:r>
      <w:r>
        <w:rPr>
          <w:rFonts w:ascii="萌妹子体" w:hAnsi="萌妹子体" w:eastAsia="萌妹子体"/>
          <w:color w:val="3C3C3C"/>
          <w:sz w:val="47"/>
        </w:rPr>
        <w:t>而</w:t>
      </w:r>
      <w:r>
        <w:rPr>
          <w:rFonts w:ascii="萌妹子体" w:hAnsi="萌妹子体" w:eastAsia="萌妹子体"/>
          <w:color w:val="3C3C3C"/>
          <w:sz w:val="47"/>
        </w:rPr>
        <w:t>长</w:t>
      </w:r>
      <w:r>
        <w:rPr>
          <w:rFonts w:ascii="萌妹子体" w:hAnsi="萌妹子体" w:eastAsia="萌妹子体"/>
          <w:color w:val="3C3C3C"/>
          <w:sz w:val="47"/>
        </w:rPr>
        <w:t>终</w:t>
      </w:r>
      <w:r>
        <w:rPr>
          <w:rFonts w:ascii="陈静的字完整版" w:hAnsi="陈静的字完整版" w:eastAsia="陈静的字完整版"/>
          <w:color w:val="3C3C3C"/>
          <w:sz w:val="47"/>
        </w:rPr>
        <w:t>。</w:t>
      </w:r>
      <w:r>
        <w:rPr>
          <w:rFonts w:ascii="陈静的字完整版" w:hAnsi="陈静的字完整版" w:eastAsia="陈静的字完整版"/>
          <w:color w:val="3C3C3C"/>
          <w:sz w:val="47"/>
        </w:rPr>
        <w:t>知</w:t>
      </w:r>
      <w:r>
        <w:rPr>
          <w:rFonts w:ascii="萌妹子体" w:hAnsi="萌妹子体" w:eastAsia="萌妹子体"/>
          <w:color w:val="3C3C3C"/>
          <w:sz w:val="47"/>
        </w:rPr>
        <w:t>不</w:t>
      </w:r>
      <w:r>
        <w:rPr>
          <w:rFonts w:ascii="萌妹子体" w:hAnsi="萌妹子体" w:eastAsia="萌妹子体"/>
          <w:color w:val="3C3C3C"/>
          <w:sz w:val="47"/>
        </w:rPr>
        <w:t>可</w:t>
      </w:r>
      <w:r>
        <w:rPr>
          <w:rFonts w:ascii="陈静的字完整版" w:hAnsi="陈静的字完整版" w:eastAsia="陈静的字完整版"/>
          <w:color w:val="3C3C3C"/>
          <w:sz w:val="47"/>
        </w:rPr>
        <w:t>乎</w:t>
      </w:r>
      <w:r>
        <w:rPr>
          <w:rFonts w:ascii="陈静的字完整版" w:hAnsi="陈静的字完整版" w:eastAsia="陈静的字完整版"/>
          <w:color w:val="3C3C3C"/>
          <w:sz w:val="47"/>
        </w:rPr>
        <w:t>骤</w:t>
      </w:r>
      <w:r>
        <w:rPr>
          <w:rFonts w:ascii="李国夫手写体" w:hAnsi="李国夫手写体" w:eastAsia="李国夫手写体"/>
          <w:color w:val="3C3C3C"/>
          <w:sz w:val="47"/>
        </w:rPr>
        <w:t>得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托</w:t>
      </w:r>
      <w:r>
        <w:rPr>
          <w:rFonts w:ascii="李国夫手写体" w:hAnsi="李国夫手写体" w:eastAsia="李国夫手写体"/>
          <w:color w:val="3C3C3C"/>
          <w:sz w:val="47"/>
        </w:rPr>
        <w:t>遗</w:t>
      </w:r>
      <w:r>
        <w:rPr>
          <w:rFonts w:ascii="萌妹子体" w:hAnsi="萌妹子体" w:eastAsia="萌妹子体"/>
          <w:color w:val="3C3C3C"/>
          <w:sz w:val="47"/>
        </w:rPr>
        <w:t>响</w:t>
      </w:r>
      <w:r>
        <w:rPr>
          <w:rFonts w:ascii="李国夫手写体" w:hAnsi="李国夫手写体" w:eastAsia="李国夫手写体"/>
          <w:color w:val="3C3C3C"/>
          <w:sz w:val="47"/>
        </w:rPr>
        <w:t>于</w:t>
      </w:r>
      <w:r>
        <w:rPr>
          <w:rFonts w:ascii="萌妹子体" w:hAnsi="萌妹子体" w:eastAsia="萌妹子体"/>
          <w:color w:val="3C3C3C"/>
          <w:sz w:val="47"/>
        </w:rPr>
        <w:t>悲</w:t>
      </w:r>
      <w:r>
        <w:rPr>
          <w:rFonts w:ascii="陈静的字完整版" w:hAnsi="陈静的字完整版" w:eastAsia="陈静的字完整版"/>
          <w:color w:val="3C3C3C"/>
          <w:sz w:val="47"/>
        </w:rPr>
        <w:t>风</w:t>
      </w:r>
      <w:r>
        <w:rPr>
          <w:rFonts w:ascii="萌妹子体" w:hAnsi="萌妹子体" w:eastAsia="萌妹子体"/>
          <w:color w:val="3C3C3C"/>
          <w:sz w:val="47"/>
        </w:rPr>
        <w:t>。</w:t>
      </w:r>
      <w:r>
        <w:rPr>
          <w:rFonts w:ascii="李国夫手写体" w:hAnsi="李国夫手写体" w:eastAsia="李国夫手写体"/>
          <w:color w:val="3C3C3C"/>
          <w:sz w:val="47"/>
        </w:rPr>
        <w:t>”</w:t>
      </w:r>
      <w:r>
        <w:rPr>
          <w:rFonts w:ascii="萌妹子体" w:hAnsi="萌妹子体" w:eastAsia="萌妹子体"/>
          <w:color w:val="3C3C3C"/>
          <w:sz w:val="47"/>
        </w:rPr>
        <w:br/>
      </w:r>
      <w:r>
        <w:rPr>
          <w:rFonts w:ascii="萌妹子体" w:hAnsi="萌妹子体" w:eastAsia="萌妹子体"/>
          <w:color w:val="3C3C3C"/>
          <w:sz w:val="47"/>
        </w:rPr>
        <w:t>苏</w:t>
      </w:r>
      <w:r>
        <w:rPr>
          <w:rFonts w:ascii="李国夫手写体" w:hAnsi="李国夫手写体" w:eastAsia="李国夫手写体"/>
          <w:color w:val="3C3C3C"/>
          <w:sz w:val="47"/>
        </w:rPr>
        <w:t>子</w:t>
      </w:r>
      <w:r>
        <w:rPr>
          <w:rFonts w:ascii="萌妹子体" w:hAnsi="萌妹子体" w:eastAsia="萌妹子体"/>
          <w:color w:val="3C3C3C"/>
          <w:sz w:val="47"/>
        </w:rPr>
        <w:t>曰</w:t>
      </w:r>
      <w:r>
        <w:rPr>
          <w:rFonts w:ascii="陈静的字完整版" w:hAnsi="陈静的字完整版" w:eastAsia="陈静的字完整版"/>
          <w:color w:val="3C3C3C"/>
          <w:sz w:val="47"/>
        </w:rPr>
        <w:t>：</w:t>
      </w:r>
      <w:r>
        <w:rPr>
          <w:rFonts w:ascii="陈静的字完整版" w:hAnsi="陈静的字完整版" w:eastAsia="陈静的字完整版"/>
          <w:color w:val="3C3C3C"/>
          <w:sz w:val="47"/>
        </w:rPr>
        <w:t>“</w:t>
      </w:r>
      <w:r>
        <w:rPr>
          <w:rFonts w:ascii="陈静的字完整版" w:hAnsi="陈静的字完整版" w:eastAsia="陈静的字完整版"/>
          <w:color w:val="3C3C3C"/>
          <w:sz w:val="47"/>
        </w:rPr>
        <w:t>客</w:t>
      </w:r>
      <w:r>
        <w:rPr>
          <w:rFonts w:ascii="李国夫手写体" w:hAnsi="李国夫手写体" w:eastAsia="李国夫手写体"/>
          <w:color w:val="3C3C3C"/>
          <w:sz w:val="47"/>
        </w:rPr>
        <w:t>亦</w:t>
      </w:r>
      <w:r>
        <w:rPr>
          <w:rFonts w:ascii="李国夫手写体" w:hAnsi="李国夫手写体" w:eastAsia="李国夫手写体"/>
          <w:color w:val="3C3C3C"/>
          <w:sz w:val="47"/>
        </w:rPr>
        <w:t>知</w:t>
      </w:r>
      <w:r>
        <w:rPr>
          <w:rFonts w:ascii="陈静的字完整版" w:hAnsi="陈静的字完整版" w:eastAsia="陈静的字完整版"/>
          <w:color w:val="3C3C3C"/>
          <w:sz w:val="47"/>
        </w:rPr>
        <w:t>夫</w:t>
      </w:r>
      <w:r>
        <w:rPr>
          <w:rFonts w:ascii="萌妹子体" w:hAnsi="萌妹子体" w:eastAsia="萌妹子体"/>
          <w:color w:val="3C3C3C"/>
          <w:sz w:val="47"/>
        </w:rPr>
        <w:t>水</w:t>
      </w:r>
      <w:r>
        <w:rPr>
          <w:rFonts w:ascii="陈静的字完整版" w:hAnsi="陈静的字完整版" w:eastAsia="陈静的字完整版"/>
          <w:color w:val="3C3C3C"/>
          <w:sz w:val="47"/>
        </w:rPr>
        <w:t>与</w:t>
      </w:r>
      <w:r>
        <w:rPr>
          <w:rFonts w:ascii="萌妹子体" w:hAnsi="萌妹子体" w:eastAsia="萌妹子体"/>
          <w:color w:val="3C3C3C"/>
          <w:sz w:val="47"/>
        </w:rPr>
        <w:t>月</w:t>
      </w:r>
      <w:r>
        <w:rPr>
          <w:rFonts w:ascii="陈静的字完整版" w:hAnsi="陈静的字完整版" w:eastAsia="陈静的字完整版"/>
          <w:color w:val="3C3C3C"/>
          <w:sz w:val="47"/>
        </w:rPr>
        <w:t>乎</w:t>
      </w:r>
      <w:r>
        <w:rPr>
          <w:rFonts w:ascii="萌妹子体" w:hAnsi="萌妹子体" w:eastAsia="萌妹子体"/>
          <w:color w:val="3C3C3C"/>
          <w:sz w:val="47"/>
        </w:rPr>
        <w:t>？</w:t>
      </w:r>
      <w:r>
        <w:rPr>
          <w:rFonts w:ascii="李国夫手写体" w:hAnsi="李国夫手写体" w:eastAsia="李国夫手写体"/>
          <w:color w:val="3C3C3C"/>
          <w:sz w:val="47"/>
        </w:rPr>
        <w:t>逝</w:t>
      </w:r>
      <w:r>
        <w:rPr>
          <w:rFonts w:ascii="李国夫手写体" w:hAnsi="李国夫手写体" w:eastAsia="李国夫手写体"/>
          <w:color w:val="3C3C3C"/>
          <w:sz w:val="47"/>
        </w:rPr>
        <w:t>者</w:t>
      </w:r>
      <w:r>
        <w:rPr>
          <w:rFonts w:ascii="李国夫手写体" w:hAnsi="李国夫手写体" w:eastAsia="李国夫手写体"/>
          <w:color w:val="3C3C3C"/>
          <w:sz w:val="47"/>
        </w:rPr>
        <w:t>如</w:t>
      </w:r>
      <w:r>
        <w:rPr>
          <w:rFonts w:ascii="陈静的字完整版" w:hAnsi="陈静的字完整版" w:eastAsia="陈静的字完整版"/>
          <w:color w:val="3C3C3C"/>
          <w:sz w:val="47"/>
        </w:rPr>
        <w:t>斯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而</w:t>
      </w:r>
      <w:r>
        <w:rPr>
          <w:rFonts w:ascii="陈静的字完整版" w:hAnsi="陈静的字完整版" w:eastAsia="陈静的字完整版"/>
          <w:color w:val="3C3C3C"/>
          <w:sz w:val="47"/>
        </w:rPr>
        <w:t>未</w:t>
      </w:r>
      <w:r>
        <w:rPr>
          <w:rFonts w:ascii="萌妹子体" w:hAnsi="萌妹子体" w:eastAsia="萌妹子体"/>
          <w:color w:val="3C3C3C"/>
          <w:sz w:val="47"/>
        </w:rPr>
        <w:t>尝</w:t>
      </w:r>
      <w:r>
        <w:rPr>
          <w:rFonts w:ascii="萌妹子体" w:hAnsi="萌妹子体" w:eastAsia="萌妹子体"/>
          <w:color w:val="3C3C3C"/>
          <w:sz w:val="47"/>
        </w:rPr>
        <w:t>往</w:t>
      </w:r>
      <w:r>
        <w:rPr>
          <w:rFonts w:ascii="萌妹子体" w:hAnsi="萌妹子体" w:eastAsia="萌妹子体"/>
          <w:color w:val="3C3C3C"/>
          <w:sz w:val="47"/>
        </w:rPr>
        <w:t>也</w:t>
      </w:r>
      <w:r>
        <w:rPr>
          <w:rFonts w:ascii="李国夫手写体" w:hAnsi="李国夫手写体" w:eastAsia="李国夫手写体"/>
          <w:color w:val="3C3C3C"/>
          <w:sz w:val="47"/>
        </w:rPr>
        <w:t>；</w:t>
      </w:r>
      <w:r>
        <w:rPr>
          <w:rFonts w:ascii="萌妹子体" w:hAnsi="萌妹子体" w:eastAsia="萌妹子体"/>
          <w:color w:val="3C3C3C"/>
          <w:sz w:val="47"/>
        </w:rPr>
        <w:t>盈</w:t>
      </w:r>
      <w:r>
        <w:rPr>
          <w:rFonts w:ascii="萌妹子体" w:hAnsi="萌妹子体" w:eastAsia="萌妹子体"/>
          <w:color w:val="3C3C3C"/>
          <w:sz w:val="47"/>
        </w:rPr>
        <w:t>虚</w:t>
      </w:r>
      <w:r>
        <w:rPr>
          <w:rFonts w:ascii="陈静的字完整版" w:hAnsi="陈静的字完整版" w:eastAsia="陈静的字完整版"/>
          <w:color w:val="3C3C3C"/>
          <w:sz w:val="47"/>
        </w:rPr>
        <w:t>者</w:t>
      </w:r>
      <w:r>
        <w:rPr>
          <w:rFonts w:ascii="李国夫手写体" w:hAnsi="李国夫手写体" w:eastAsia="李国夫手写体"/>
          <w:color w:val="3C3C3C"/>
          <w:sz w:val="47"/>
        </w:rPr>
        <w:t>如</w:t>
      </w:r>
      <w:r>
        <w:rPr>
          <w:rFonts w:ascii="李国夫手写体" w:hAnsi="李国夫手写体" w:eastAsia="李国夫手写体"/>
          <w:color w:val="3C3C3C"/>
          <w:sz w:val="47"/>
        </w:rPr>
        <w:t>彼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而</w:t>
      </w:r>
      <w:r>
        <w:rPr>
          <w:rFonts w:ascii="李国夫手写体" w:hAnsi="李国夫手写体" w:eastAsia="李国夫手写体"/>
          <w:color w:val="3C3C3C"/>
          <w:sz w:val="47"/>
        </w:rPr>
        <w:t>卒</w:t>
      </w:r>
      <w:r>
        <w:rPr>
          <w:rFonts w:ascii="李国夫手写体" w:hAnsi="李国夫手写体" w:eastAsia="李国夫手写体"/>
          <w:color w:val="3C3C3C"/>
          <w:sz w:val="47"/>
        </w:rPr>
        <w:t>莫</w:t>
      </w:r>
      <w:r>
        <w:rPr>
          <w:rFonts w:ascii="萌妹子体" w:hAnsi="萌妹子体" w:eastAsia="萌妹子体"/>
          <w:color w:val="3C3C3C"/>
          <w:sz w:val="47"/>
        </w:rPr>
        <w:t>消</w:t>
      </w:r>
      <w:r>
        <w:rPr>
          <w:rFonts w:ascii="陈静的字完整版" w:hAnsi="陈静的字完整版" w:eastAsia="陈静的字完整版"/>
          <w:color w:val="3C3C3C"/>
          <w:sz w:val="47"/>
        </w:rPr>
        <w:t>长</w:t>
      </w:r>
      <w:r>
        <w:rPr>
          <w:rFonts w:ascii="李国夫手写体" w:hAnsi="李国夫手写体" w:eastAsia="李国夫手写体"/>
          <w:color w:val="3C3C3C"/>
          <w:sz w:val="47"/>
        </w:rPr>
        <w:t>也</w:t>
      </w:r>
      <w:r>
        <w:rPr>
          <w:rFonts w:ascii="李国夫手写体" w:hAnsi="李国夫手写体" w:eastAsia="李国夫手写体"/>
          <w:color w:val="3C3C3C"/>
          <w:sz w:val="47"/>
        </w:rPr>
        <w:t>。</w:t>
      </w:r>
      <w:r>
        <w:rPr>
          <w:rFonts w:ascii="李国夫手写体" w:hAnsi="李国夫手写体" w:eastAsia="李国夫手写体"/>
          <w:color w:val="3C3C3C"/>
          <w:sz w:val="47"/>
        </w:rPr>
        <w:t>盖</w:t>
      </w:r>
      <w:r>
        <w:rPr>
          <w:rFonts w:ascii="陈静的字完整版" w:hAnsi="陈静的字完整版" w:eastAsia="陈静的字完整版"/>
          <w:color w:val="3C3C3C"/>
          <w:sz w:val="47"/>
        </w:rPr>
        <w:t>将</w:t>
      </w:r>
      <w:r>
        <w:rPr>
          <w:rFonts w:ascii="萌妹子体" w:hAnsi="萌妹子体" w:eastAsia="萌妹子体"/>
          <w:color w:val="3C3C3C"/>
          <w:sz w:val="47"/>
        </w:rPr>
        <w:t>自</w:t>
      </w:r>
      <w:r>
        <w:rPr>
          <w:rFonts w:ascii="李国夫手写体" w:hAnsi="李国夫手写体" w:eastAsia="李国夫手写体"/>
          <w:color w:val="3C3C3C"/>
          <w:sz w:val="47"/>
        </w:rPr>
        <w:t>其</w:t>
      </w:r>
      <w:r>
        <w:rPr>
          <w:rFonts w:ascii="陈静的字完整版" w:hAnsi="陈静的字完整版" w:eastAsia="陈静的字完整版"/>
          <w:color w:val="3C3C3C"/>
          <w:sz w:val="47"/>
        </w:rPr>
        <w:t>变</w:t>
      </w:r>
      <w:r>
        <w:rPr>
          <w:rFonts w:ascii="萌妹子体" w:hAnsi="萌妹子体" w:eastAsia="萌妹子体"/>
          <w:color w:val="3C3C3C"/>
          <w:sz w:val="47"/>
        </w:rPr>
        <w:t>者</w:t>
      </w:r>
      <w:r>
        <w:rPr>
          <w:rFonts w:ascii="萌妹子体" w:hAnsi="萌妹子体" w:eastAsia="萌妹子体"/>
          <w:color w:val="3C3C3C"/>
          <w:sz w:val="47"/>
        </w:rPr>
        <w:t>而</w:t>
      </w:r>
      <w:r>
        <w:rPr>
          <w:rFonts w:ascii="李国夫手写体" w:hAnsi="李国夫手写体" w:eastAsia="李国夫手写体"/>
          <w:color w:val="3C3C3C"/>
          <w:sz w:val="47"/>
        </w:rPr>
        <w:t>观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则</w:t>
      </w:r>
      <w:r>
        <w:rPr>
          <w:rFonts w:ascii="陈静的字完整版" w:hAnsi="陈静的字完整版" w:eastAsia="陈静的字完整版"/>
          <w:color w:val="3C3C3C"/>
          <w:sz w:val="47"/>
        </w:rPr>
        <w:t>天</w:t>
      </w:r>
      <w:r>
        <w:rPr>
          <w:rFonts w:ascii="李国夫手写体" w:hAnsi="李国夫手写体" w:eastAsia="李国夫手写体"/>
          <w:color w:val="3C3C3C"/>
          <w:sz w:val="47"/>
        </w:rPr>
        <w:t>地</w:t>
      </w:r>
      <w:r>
        <w:rPr>
          <w:rFonts w:ascii="李国夫手写体" w:hAnsi="李国夫手写体" w:eastAsia="李国夫手写体"/>
          <w:color w:val="3C3C3C"/>
          <w:sz w:val="47"/>
        </w:rPr>
        <w:t>曾</w:t>
      </w:r>
      <w:r>
        <w:rPr>
          <w:rFonts w:ascii="萌妹子体" w:hAnsi="萌妹子体" w:eastAsia="萌妹子体"/>
          <w:color w:val="3C3C3C"/>
          <w:sz w:val="47"/>
        </w:rPr>
        <w:t>不</w:t>
      </w:r>
      <w:r>
        <w:rPr>
          <w:rFonts w:ascii="陈静的字完整版" w:hAnsi="陈静的字完整版" w:eastAsia="陈静的字完整版"/>
          <w:color w:val="3C3C3C"/>
          <w:sz w:val="47"/>
        </w:rPr>
        <w:t>能</w:t>
      </w:r>
      <w:r>
        <w:rPr>
          <w:rFonts w:ascii="萌妹子体" w:hAnsi="萌妹子体" w:eastAsia="萌妹子体"/>
          <w:color w:val="3C3C3C"/>
          <w:sz w:val="47"/>
        </w:rPr>
        <w:t>以</w:t>
      </w:r>
      <w:r>
        <w:rPr>
          <w:rFonts w:ascii="陈静的字完整版" w:hAnsi="陈静的字完整版" w:eastAsia="陈静的字完整版"/>
          <w:color w:val="3C3C3C"/>
          <w:sz w:val="47"/>
        </w:rPr>
        <w:t>一</w:t>
      </w:r>
      <w:r>
        <w:rPr>
          <w:rFonts w:ascii="陈静的字完整版" w:hAnsi="陈静的字完整版" w:eastAsia="陈静的字完整版"/>
          <w:color w:val="3C3C3C"/>
          <w:sz w:val="47"/>
        </w:rPr>
        <w:t>瞬</w:t>
      </w:r>
      <w:r>
        <w:rPr>
          <w:rFonts w:ascii="萌妹子体" w:hAnsi="萌妹子体" w:eastAsia="萌妹子体"/>
          <w:color w:val="3C3C3C"/>
          <w:sz w:val="47"/>
        </w:rPr>
        <w:t>；</w:t>
      </w:r>
      <w:r>
        <w:rPr>
          <w:rFonts w:ascii="萌妹子体" w:hAnsi="萌妹子体" w:eastAsia="萌妹子体"/>
          <w:color w:val="3C3C3C"/>
          <w:sz w:val="47"/>
        </w:rPr>
        <w:t>自</w:t>
      </w:r>
      <w:r>
        <w:rPr>
          <w:rFonts w:ascii="李国夫手写体" w:hAnsi="李国夫手写体" w:eastAsia="李国夫手写体"/>
          <w:color w:val="3C3C3C"/>
          <w:sz w:val="47"/>
        </w:rPr>
        <w:t>其</w:t>
      </w:r>
      <w:r>
        <w:rPr>
          <w:rFonts w:ascii="萌妹子体" w:hAnsi="萌妹子体" w:eastAsia="萌妹子体"/>
          <w:color w:val="3C3C3C"/>
          <w:sz w:val="47"/>
        </w:rPr>
        <w:t>不</w:t>
      </w:r>
      <w:r>
        <w:rPr>
          <w:rFonts w:ascii="萌妹子体" w:hAnsi="萌妹子体" w:eastAsia="萌妹子体"/>
          <w:color w:val="3C3C3C"/>
          <w:sz w:val="47"/>
        </w:rPr>
        <w:t>变</w:t>
      </w:r>
      <w:r>
        <w:rPr>
          <w:rFonts w:ascii="萌妹子体" w:hAnsi="萌妹子体" w:eastAsia="萌妹子体"/>
          <w:color w:val="3C3C3C"/>
          <w:sz w:val="47"/>
        </w:rPr>
        <w:t>者</w:t>
      </w:r>
      <w:r>
        <w:rPr>
          <w:rFonts w:ascii="李国夫手写体" w:hAnsi="李国夫手写体" w:eastAsia="李国夫手写体"/>
          <w:color w:val="3C3C3C"/>
          <w:sz w:val="47"/>
        </w:rPr>
        <w:t>而</w:t>
      </w:r>
      <w:r>
        <w:rPr>
          <w:rFonts w:ascii="陈静的字完整版" w:hAnsi="陈静的字完整版" w:eastAsia="陈静的字完整版"/>
          <w:color w:val="3C3C3C"/>
          <w:sz w:val="47"/>
        </w:rPr>
        <w:t>观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则</w:t>
      </w:r>
      <w:r>
        <w:rPr>
          <w:rFonts w:ascii="萌妹子体" w:hAnsi="萌妹子体" w:eastAsia="萌妹子体"/>
          <w:color w:val="3C3C3C"/>
          <w:sz w:val="47"/>
        </w:rPr>
        <w:t>物</w:t>
      </w:r>
      <w:r>
        <w:rPr>
          <w:rFonts w:ascii="萌妹子体" w:hAnsi="萌妹子体" w:eastAsia="萌妹子体"/>
          <w:color w:val="3C3C3C"/>
          <w:sz w:val="47"/>
        </w:rPr>
        <w:t>与</w:t>
      </w:r>
      <w:r>
        <w:rPr>
          <w:rFonts w:ascii="萌妹子体" w:hAnsi="萌妹子体" w:eastAsia="萌妹子体"/>
          <w:color w:val="3C3C3C"/>
          <w:sz w:val="47"/>
        </w:rPr>
        <w:t>我</w:t>
      </w:r>
      <w:r>
        <w:rPr>
          <w:rFonts w:ascii="萌妹子体" w:hAnsi="萌妹子体" w:eastAsia="萌妹子体"/>
          <w:color w:val="3C3C3C"/>
          <w:sz w:val="47"/>
        </w:rPr>
        <w:t>皆</w:t>
      </w:r>
      <w:r>
        <w:rPr>
          <w:rFonts w:ascii="李国夫手写体" w:hAnsi="李国夫手写体" w:eastAsia="李国夫手写体"/>
          <w:color w:val="3C3C3C"/>
          <w:sz w:val="47"/>
        </w:rPr>
        <w:t>无</w:t>
      </w:r>
      <w:r>
        <w:rPr>
          <w:rFonts w:ascii="萌妹子体" w:hAnsi="萌妹子体" w:eastAsia="萌妹子体"/>
          <w:color w:val="3C3C3C"/>
          <w:sz w:val="47"/>
        </w:rPr>
        <w:t>尽</w:t>
      </w:r>
      <w:r>
        <w:rPr>
          <w:rFonts w:ascii="李国夫手写体" w:hAnsi="李国夫手写体" w:eastAsia="李国夫手写体"/>
          <w:color w:val="3C3C3C"/>
          <w:sz w:val="47"/>
        </w:rPr>
        <w:t>也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而</w:t>
      </w:r>
      <w:r>
        <w:rPr>
          <w:rFonts w:ascii="萌妹子体" w:hAnsi="萌妹子体" w:eastAsia="萌妹子体"/>
          <w:color w:val="3C3C3C"/>
          <w:sz w:val="47"/>
        </w:rPr>
        <w:t>又</w:t>
      </w:r>
      <w:r>
        <w:rPr>
          <w:rFonts w:ascii="李国夫手写体" w:hAnsi="李国夫手写体" w:eastAsia="李国夫手写体"/>
          <w:color w:val="3C3C3C"/>
          <w:sz w:val="47"/>
        </w:rPr>
        <w:t>何</w:t>
      </w:r>
      <w:r>
        <w:rPr>
          <w:rFonts w:ascii="陈静的字完整版" w:hAnsi="陈静的字完整版" w:eastAsia="陈静的字完整版"/>
          <w:color w:val="3C3C3C"/>
          <w:sz w:val="47"/>
        </w:rPr>
        <w:t>羡</w:t>
      </w:r>
      <w:r>
        <w:rPr>
          <w:rFonts w:ascii="李国夫手写体" w:hAnsi="李国夫手写体" w:eastAsia="李国夫手写体"/>
          <w:color w:val="3C3C3C"/>
          <w:sz w:val="47"/>
        </w:rPr>
        <w:t>乎</w:t>
      </w:r>
      <w:r>
        <w:rPr>
          <w:rFonts w:ascii="李国夫手写体" w:hAnsi="李国夫手写体" w:eastAsia="李国夫手写体"/>
          <w:color w:val="3C3C3C"/>
          <w:sz w:val="47"/>
        </w:rPr>
        <w:t>!</w:t>
      </w:r>
      <w:r>
        <w:rPr>
          <w:rFonts w:ascii="萌妹子体" w:hAnsi="萌妹子体" w:eastAsia="萌妹子体"/>
          <w:color w:val="3C3C3C"/>
          <w:sz w:val="47"/>
        </w:rPr>
        <w:t>且</w:t>
      </w:r>
      <w:r>
        <w:rPr>
          <w:rFonts w:ascii="萌妹子体" w:hAnsi="萌妹子体" w:eastAsia="萌妹子体"/>
          <w:color w:val="3C3C3C"/>
          <w:sz w:val="47"/>
        </w:rPr>
        <w:t>夫</w:t>
      </w:r>
      <w:r>
        <w:rPr>
          <w:rFonts w:ascii="萌妹子体" w:hAnsi="萌妹子体" w:eastAsia="萌妹子体"/>
          <w:color w:val="3C3C3C"/>
          <w:sz w:val="47"/>
        </w:rPr>
        <w:t>天</w:t>
      </w:r>
      <w:r>
        <w:rPr>
          <w:rFonts w:ascii="陈静的字完整版" w:hAnsi="陈静的字完整版" w:eastAsia="陈静的字完整版"/>
          <w:color w:val="3C3C3C"/>
          <w:sz w:val="47"/>
        </w:rPr>
        <w:t>地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陈静的字完整版" w:hAnsi="陈静的字完整版" w:eastAsia="陈静的字完整版"/>
          <w:color w:val="3C3C3C"/>
          <w:sz w:val="47"/>
        </w:rPr>
        <w:t>间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物</w:t>
      </w:r>
      <w:r>
        <w:rPr>
          <w:rFonts w:ascii="萌妹子体" w:hAnsi="萌妹子体" w:eastAsia="萌妹子体"/>
          <w:color w:val="3C3C3C"/>
          <w:sz w:val="47"/>
        </w:rPr>
        <w:t>各</w:t>
      </w:r>
      <w:r>
        <w:rPr>
          <w:rFonts w:ascii="萌妹子体" w:hAnsi="萌妹子体" w:eastAsia="萌妹子体"/>
          <w:color w:val="3C3C3C"/>
          <w:sz w:val="47"/>
        </w:rPr>
        <w:t>有</w:t>
      </w:r>
      <w:r>
        <w:rPr>
          <w:rFonts w:ascii="萌妹子体" w:hAnsi="萌妹子体" w:eastAsia="萌妹子体"/>
          <w:color w:val="3C3C3C"/>
          <w:sz w:val="47"/>
        </w:rPr>
        <w:t>主</w:t>
      </w:r>
      <w:r>
        <w:rPr>
          <w:rFonts w:ascii="萌妹子体" w:hAnsi="萌妹子体" w:eastAsia="萌妹子体"/>
          <w:color w:val="3C3C3C"/>
          <w:sz w:val="47"/>
        </w:rPr>
        <w:t>,</w:t>
      </w:r>
      <w:r>
        <w:rPr>
          <w:rFonts w:ascii="萌妹子体" w:hAnsi="萌妹子体" w:eastAsia="萌妹子体"/>
          <w:color w:val="3C3C3C"/>
          <w:sz w:val="47"/>
        </w:rPr>
        <w:t>苟</w:t>
      </w:r>
      <w:r>
        <w:rPr>
          <w:rFonts w:ascii="萌妹子体" w:hAnsi="萌妹子体" w:eastAsia="萌妹子体"/>
          <w:color w:val="3C3C3C"/>
          <w:sz w:val="47"/>
        </w:rPr>
        <w:t>非</w:t>
      </w:r>
      <w:r>
        <w:rPr>
          <w:rFonts w:ascii="李国夫手写体" w:hAnsi="李国夫手写体" w:eastAsia="李国夫手写体"/>
          <w:color w:val="3C3C3C"/>
          <w:sz w:val="47"/>
        </w:rPr>
        <w:t>吾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所</w:t>
      </w:r>
      <w:r>
        <w:rPr>
          <w:rFonts w:ascii="陈静的字完整版" w:hAnsi="陈静的字完整版" w:eastAsia="陈静的字完整版"/>
          <w:color w:val="3C3C3C"/>
          <w:sz w:val="47"/>
        </w:rPr>
        <w:t>有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虽</w:t>
      </w:r>
      <w:r>
        <w:rPr>
          <w:rFonts w:ascii="陈静的字完整版" w:hAnsi="陈静的字完整版" w:eastAsia="陈静的字完整版"/>
          <w:color w:val="3C3C3C"/>
          <w:sz w:val="47"/>
        </w:rPr>
        <w:t>一</w:t>
      </w:r>
      <w:r>
        <w:rPr>
          <w:rFonts w:ascii="李国夫手写体" w:hAnsi="李国夫手写体" w:eastAsia="李国夫手写体"/>
          <w:color w:val="3C3C3C"/>
          <w:sz w:val="47"/>
        </w:rPr>
        <w:t>毫</w:t>
      </w:r>
      <w:r>
        <w:rPr>
          <w:rFonts w:ascii="李国夫手写体" w:hAnsi="李国夫手写体" w:eastAsia="李国夫手写体"/>
          <w:color w:val="3C3C3C"/>
          <w:sz w:val="47"/>
        </w:rPr>
        <w:t>而</w:t>
      </w:r>
      <w:r>
        <w:rPr>
          <w:rFonts w:ascii="李国夫手写体" w:hAnsi="李国夫手写体" w:eastAsia="李国夫手写体"/>
          <w:color w:val="3C3C3C"/>
          <w:sz w:val="47"/>
        </w:rPr>
        <w:t>莫</w:t>
      </w:r>
      <w:r>
        <w:rPr>
          <w:rFonts w:ascii="陈静的字完整版" w:hAnsi="陈静的字完整版" w:eastAsia="陈静的字完整版"/>
          <w:color w:val="3C3C3C"/>
          <w:sz w:val="47"/>
        </w:rPr>
        <w:t>取</w:t>
      </w:r>
      <w:r>
        <w:rPr>
          <w:rFonts w:ascii="陈静的字完整版" w:hAnsi="陈静的字完整版" w:eastAsia="陈静的字完整版"/>
          <w:color w:val="3C3C3C"/>
          <w:sz w:val="47"/>
        </w:rPr>
        <w:t>。</w:t>
      </w:r>
      <w:r>
        <w:rPr>
          <w:rFonts w:ascii="李国夫手写体" w:hAnsi="李国夫手写体" w:eastAsia="李国夫手写体"/>
          <w:color w:val="3C3C3C"/>
          <w:sz w:val="47"/>
        </w:rPr>
        <w:t>惟</w:t>
      </w:r>
      <w:r>
        <w:rPr>
          <w:rFonts w:ascii="李国夫手写体" w:hAnsi="李国夫手写体" w:eastAsia="李国夫手写体"/>
          <w:color w:val="3C3C3C"/>
          <w:sz w:val="47"/>
        </w:rPr>
        <w:t>江</w:t>
      </w:r>
      <w:r>
        <w:rPr>
          <w:rFonts w:ascii="萌妹子体" w:hAnsi="萌妹子体" w:eastAsia="萌妹子体"/>
          <w:color w:val="3C3C3C"/>
          <w:sz w:val="47"/>
        </w:rPr>
        <w:t>上</w:t>
      </w:r>
      <w:r>
        <w:rPr>
          <w:rFonts w:ascii="李国夫手写体" w:hAnsi="李国夫手写体" w:eastAsia="李国夫手写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清</w:t>
      </w:r>
      <w:r>
        <w:rPr>
          <w:rFonts w:ascii="陈静的字完整版" w:hAnsi="陈静的字完整版" w:eastAsia="陈静的字完整版"/>
          <w:color w:val="3C3C3C"/>
          <w:sz w:val="47"/>
        </w:rPr>
        <w:t>风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与</w:t>
      </w:r>
      <w:r>
        <w:rPr>
          <w:rFonts w:ascii="李国夫手写体" w:hAnsi="李国夫手写体" w:eastAsia="李国夫手写体"/>
          <w:color w:val="3C3C3C"/>
          <w:sz w:val="47"/>
        </w:rPr>
        <w:t>山</w:t>
      </w:r>
      <w:r>
        <w:rPr>
          <w:rFonts w:ascii="陈静的字完整版" w:hAnsi="陈静的字完整版" w:eastAsia="陈静的字完整版"/>
          <w:color w:val="3C3C3C"/>
          <w:sz w:val="47"/>
        </w:rPr>
        <w:t>间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明</w:t>
      </w:r>
      <w:r>
        <w:rPr>
          <w:rFonts w:ascii="陈静的字完整版" w:hAnsi="陈静的字完整版" w:eastAsia="陈静的字完整版"/>
          <w:color w:val="3C3C3C"/>
          <w:sz w:val="47"/>
        </w:rPr>
        <w:t>月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耳</w:t>
      </w:r>
      <w:r>
        <w:rPr>
          <w:rFonts w:ascii="萌妹子体" w:hAnsi="萌妹子体" w:eastAsia="萌妹子体"/>
          <w:color w:val="3C3C3C"/>
          <w:sz w:val="47"/>
        </w:rPr>
        <w:t>得</w:t>
      </w:r>
      <w:r>
        <w:rPr>
          <w:rFonts w:ascii="李国夫手写体" w:hAnsi="李国夫手写体" w:eastAsia="李国夫手写体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而</w:t>
      </w:r>
      <w:r>
        <w:rPr>
          <w:rFonts w:ascii="李国夫手写体" w:hAnsi="李国夫手写体" w:eastAsia="李国夫手写体"/>
          <w:color w:val="3C3C3C"/>
          <w:sz w:val="47"/>
        </w:rPr>
        <w:t>为</w:t>
      </w:r>
      <w:r>
        <w:rPr>
          <w:rFonts w:ascii="陈静的字完整版" w:hAnsi="陈静的字完整版" w:eastAsia="陈静的字完整版"/>
          <w:color w:val="3C3C3C"/>
          <w:sz w:val="47"/>
        </w:rPr>
        <w:t>声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目</w:t>
      </w:r>
      <w:r>
        <w:rPr>
          <w:rFonts w:ascii="萌妹子体" w:hAnsi="萌妹子体" w:eastAsia="萌妹子体"/>
          <w:color w:val="3C3C3C"/>
          <w:sz w:val="47"/>
        </w:rPr>
        <w:t>遇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陈静的字完整版" w:hAnsi="陈静的字完整版" w:eastAsia="陈静的字完整版"/>
          <w:color w:val="3C3C3C"/>
          <w:sz w:val="47"/>
        </w:rPr>
        <w:t>而</w:t>
      </w:r>
      <w:r>
        <w:rPr>
          <w:rFonts w:ascii="李国夫手写体" w:hAnsi="李国夫手写体" w:eastAsia="李国夫手写体"/>
          <w:color w:val="3C3C3C"/>
          <w:sz w:val="47"/>
        </w:rPr>
        <w:t>成</w:t>
      </w:r>
      <w:r>
        <w:rPr>
          <w:rFonts w:ascii="陈静的字完整版" w:hAnsi="陈静的字完整版" w:eastAsia="陈静的字完整版"/>
          <w:color w:val="3C3C3C"/>
          <w:sz w:val="47"/>
        </w:rPr>
        <w:t>色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取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无</w:t>
      </w:r>
      <w:r>
        <w:rPr>
          <w:rFonts w:ascii="萌妹子体" w:hAnsi="萌妹子体" w:eastAsia="萌妹子体"/>
          <w:color w:val="3C3C3C"/>
          <w:sz w:val="47"/>
        </w:rPr>
        <w:t>禁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用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不</w:t>
      </w:r>
      <w:r>
        <w:rPr>
          <w:rFonts w:ascii="陈静的字完整版" w:hAnsi="陈静的字完整版" w:eastAsia="陈静的字完整版"/>
          <w:color w:val="3C3C3C"/>
          <w:sz w:val="47"/>
        </w:rPr>
        <w:t>竭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是</w:t>
      </w:r>
      <w:r>
        <w:rPr>
          <w:rFonts w:ascii="李国夫手写体" w:hAnsi="李国夫手写体" w:eastAsia="李国夫手写体"/>
          <w:color w:val="3C3C3C"/>
          <w:sz w:val="47"/>
        </w:rPr>
        <w:t>造</w:t>
      </w:r>
      <w:r>
        <w:rPr>
          <w:rFonts w:ascii="李国夫手写体" w:hAnsi="李国夫手写体" w:eastAsia="李国夫手写体"/>
          <w:color w:val="3C3C3C"/>
          <w:sz w:val="47"/>
        </w:rPr>
        <w:t>物</w:t>
      </w:r>
      <w:r>
        <w:rPr>
          <w:rFonts w:ascii="李国夫手写体" w:hAnsi="李国夫手写体" w:eastAsia="李国夫手写体"/>
          <w:color w:val="3C3C3C"/>
          <w:sz w:val="47"/>
        </w:rPr>
        <w:t>者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无</w:t>
      </w:r>
      <w:r>
        <w:rPr>
          <w:rFonts w:ascii="李国夫手写体" w:hAnsi="李国夫手写体" w:eastAsia="李国夫手写体"/>
          <w:color w:val="3C3C3C"/>
          <w:sz w:val="47"/>
        </w:rPr>
        <w:t>尽</w:t>
      </w:r>
      <w:r>
        <w:rPr>
          <w:rFonts w:ascii="李国夫手写体" w:hAnsi="李国夫手写体" w:eastAsia="李国夫手写体"/>
          <w:color w:val="3C3C3C"/>
          <w:sz w:val="47"/>
        </w:rPr>
        <w:t>藏</w:t>
      </w:r>
      <w:r>
        <w:rPr>
          <w:rFonts w:ascii="李国夫手写体" w:hAnsi="李国夫手写体" w:eastAsia="李国夫手写体"/>
          <w:color w:val="3C3C3C"/>
          <w:sz w:val="47"/>
        </w:rPr>
        <w:t>也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而</w:t>
      </w:r>
      <w:r>
        <w:rPr>
          <w:rFonts w:ascii="陈静的字完整版" w:hAnsi="陈静的字完整版" w:eastAsia="陈静的字完整版"/>
          <w:color w:val="3C3C3C"/>
          <w:sz w:val="47"/>
        </w:rPr>
        <w:t>吾</w:t>
      </w:r>
      <w:r>
        <w:rPr>
          <w:rFonts w:ascii="李国夫手写体" w:hAnsi="李国夫手写体" w:eastAsia="李国夫手写体"/>
          <w:color w:val="3C3C3C"/>
          <w:sz w:val="47"/>
        </w:rPr>
        <w:t>与</w:t>
      </w:r>
      <w:r>
        <w:rPr>
          <w:rFonts w:ascii="李国夫手写体" w:hAnsi="李国夫手写体" w:eastAsia="李国夫手写体"/>
          <w:color w:val="3C3C3C"/>
          <w:sz w:val="47"/>
        </w:rPr>
        <w:t>子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所</w:t>
      </w:r>
      <w:r>
        <w:rPr>
          <w:rFonts w:ascii="李国夫手写体" w:hAnsi="李国夫手写体" w:eastAsia="李国夫手写体"/>
          <w:color w:val="3C3C3C"/>
          <w:sz w:val="47"/>
        </w:rPr>
        <w:t>共</w:t>
      </w:r>
      <w:r>
        <w:rPr>
          <w:rFonts w:ascii="萌妹子体" w:hAnsi="萌妹子体" w:eastAsia="萌妹子体"/>
          <w:color w:val="3C3C3C"/>
          <w:sz w:val="47"/>
        </w:rPr>
        <w:t>适</w:t>
      </w:r>
      <w:r>
        <w:rPr>
          <w:rFonts w:ascii="萌妹子体" w:hAnsi="萌妹子体" w:eastAsia="萌妹子体"/>
          <w:color w:val="3C3C3C"/>
          <w:sz w:val="47"/>
        </w:rPr>
        <w:t>。</w:t>
      </w:r>
      <w:r>
        <w:rPr>
          <w:rFonts w:ascii="李国夫手写体" w:hAnsi="李国夫手写体" w:eastAsia="李国夫手写体"/>
          <w:color w:val="3C3C3C"/>
          <w:sz w:val="47"/>
        </w:rPr>
        <w:t>”</w:t>
      </w:r>
      <w:r>
        <w:rPr>
          <w:rFonts w:ascii="陈静的字完整版" w:hAnsi="陈静的字完整版" w:eastAsia="陈静的字完整版"/>
          <w:color w:val="3C3C3C"/>
          <w:sz w:val="47"/>
        </w:rPr>
        <w:br/>
      </w:r>
      <w:r>
        <w:rPr>
          <w:rFonts w:ascii="萌妹子体" w:hAnsi="萌妹子体" w:eastAsia="萌妹子体"/>
          <w:color w:val="3C3C3C"/>
          <w:sz w:val="47"/>
        </w:rPr>
        <w:t>客</w:t>
      </w:r>
      <w:r>
        <w:rPr>
          <w:rFonts w:ascii="陈静的字完整版" w:hAnsi="陈静的字完整版" w:eastAsia="陈静的字完整版"/>
          <w:color w:val="3C3C3C"/>
          <w:sz w:val="47"/>
        </w:rPr>
        <w:t>喜</w:t>
      </w:r>
      <w:r>
        <w:rPr>
          <w:rFonts w:ascii="陈静的字完整版" w:hAnsi="陈静的字完整版" w:eastAsia="陈静的字完整版"/>
          <w:color w:val="3C3C3C"/>
          <w:sz w:val="47"/>
        </w:rPr>
        <w:t>而</w:t>
      </w:r>
      <w:r>
        <w:rPr>
          <w:rFonts w:ascii="陈静的字完整版" w:hAnsi="陈静的字完整版" w:eastAsia="陈静的字完整版"/>
          <w:color w:val="3C3C3C"/>
          <w:sz w:val="47"/>
        </w:rPr>
        <w:t>笑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洗</w:t>
      </w:r>
      <w:r>
        <w:rPr>
          <w:rFonts w:ascii="萌妹子体" w:hAnsi="萌妹子体" w:eastAsia="萌妹子体"/>
          <w:color w:val="3C3C3C"/>
          <w:sz w:val="47"/>
        </w:rPr>
        <w:t>盏</w:t>
      </w:r>
      <w:r>
        <w:rPr>
          <w:rFonts w:ascii="陈静的字完整版" w:hAnsi="陈静的字完整版" w:eastAsia="陈静的字完整版"/>
          <w:color w:val="3C3C3C"/>
          <w:sz w:val="47"/>
        </w:rPr>
        <w:t>更</w:t>
      </w:r>
      <w:r>
        <w:rPr>
          <w:rFonts w:ascii="李国夫手写体" w:hAnsi="李国夫手写体" w:eastAsia="李国夫手写体"/>
          <w:color w:val="3C3C3C"/>
          <w:sz w:val="47"/>
        </w:rPr>
        <w:t>酌</w:t>
      </w:r>
      <w:r>
        <w:rPr>
          <w:rFonts w:ascii="萌妹子体" w:hAnsi="萌妹子体" w:eastAsia="萌妹子体"/>
          <w:color w:val="3C3C3C"/>
          <w:sz w:val="47"/>
        </w:rPr>
        <w:t>。</w:t>
      </w:r>
      <w:r>
        <w:rPr>
          <w:rFonts w:ascii="萌妹子体" w:hAnsi="萌妹子体" w:eastAsia="萌妹子体"/>
          <w:color w:val="3C3C3C"/>
          <w:sz w:val="47"/>
        </w:rPr>
        <w:t>肴</w:t>
      </w:r>
      <w:r>
        <w:rPr>
          <w:rFonts w:ascii="萌妹子体" w:hAnsi="萌妹子体" w:eastAsia="萌妹子体"/>
          <w:color w:val="3C3C3C"/>
          <w:sz w:val="47"/>
        </w:rPr>
        <w:t>核</w:t>
      </w:r>
      <w:r>
        <w:rPr>
          <w:rFonts w:ascii="陈静的字完整版" w:hAnsi="陈静的字完整版" w:eastAsia="陈静的字完整版"/>
          <w:color w:val="3C3C3C"/>
          <w:sz w:val="47"/>
        </w:rPr>
        <w:t>既</w:t>
      </w:r>
      <w:r>
        <w:rPr>
          <w:rFonts w:ascii="李国夫手写体" w:hAnsi="李国夫手写体" w:eastAsia="李国夫手写体"/>
          <w:color w:val="3C3C3C"/>
          <w:sz w:val="47"/>
        </w:rPr>
        <w:t>尽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杯</w:t>
      </w:r>
      <w:r>
        <w:rPr>
          <w:rFonts w:ascii="萌妹子体" w:hAnsi="萌妹子体" w:eastAsia="萌妹子体"/>
          <w:color w:val="3C3C3C"/>
          <w:sz w:val="47"/>
        </w:rPr>
        <w:t>盘</w:t>
      </w:r>
      <w:r>
        <w:rPr>
          <w:rFonts w:ascii="李国夫手写体" w:hAnsi="李国夫手写体" w:eastAsia="李国夫手写体"/>
          <w:color w:val="3C3C3C"/>
          <w:sz w:val="47"/>
        </w:rPr>
        <w:t>狼</w:t>
      </w:r>
      <w:r>
        <w:rPr>
          <w:rFonts w:ascii="萌妹子体" w:hAnsi="萌妹子体" w:eastAsia="萌妹子体"/>
          <w:color w:val="3C3C3C"/>
          <w:sz w:val="47"/>
        </w:rPr>
        <w:t>籍</w:t>
      </w:r>
      <w:r>
        <w:rPr>
          <w:rFonts w:ascii="萌妹子体" w:hAnsi="萌妹子体" w:eastAsia="萌妹子体"/>
          <w:color w:val="3C3C3C"/>
          <w:sz w:val="47"/>
        </w:rPr>
        <w:t>。</w:t>
      </w:r>
      <w:r>
        <w:rPr>
          <w:rFonts w:ascii="李国夫手写体" w:hAnsi="李国夫手写体" w:eastAsia="李国夫手写体"/>
          <w:color w:val="3C3C3C"/>
          <w:sz w:val="47"/>
        </w:rPr>
        <w:t>相</w:t>
      </w:r>
      <w:r>
        <w:rPr>
          <w:rFonts w:ascii="陈静的字完整版" w:hAnsi="陈静的字完整版" w:eastAsia="陈静的字完整版"/>
          <w:color w:val="3C3C3C"/>
          <w:sz w:val="47"/>
        </w:rPr>
        <w:t>与</w:t>
      </w:r>
      <w:r>
        <w:rPr>
          <w:rFonts w:ascii="萌妹子体" w:hAnsi="萌妹子体" w:eastAsia="萌妹子体"/>
          <w:color w:val="3C3C3C"/>
          <w:sz w:val="47"/>
        </w:rPr>
        <w:t>枕</w:t>
      </w:r>
      <w:r>
        <w:rPr>
          <w:rFonts w:ascii="陈静的字完整版" w:hAnsi="陈静的字完整版" w:eastAsia="陈静的字完整版"/>
          <w:color w:val="3C3C3C"/>
          <w:sz w:val="47"/>
        </w:rPr>
        <w:t>藉</w:t>
      </w:r>
      <w:r>
        <w:rPr>
          <w:rFonts w:ascii="萌妹子体" w:hAnsi="萌妹子体" w:eastAsia="萌妹子体"/>
          <w:color w:val="3C3C3C"/>
          <w:sz w:val="47"/>
        </w:rPr>
        <w:t>乎</w:t>
      </w:r>
      <w:r>
        <w:rPr>
          <w:rFonts w:ascii="陈静的字完整版" w:hAnsi="陈静的字完整版" w:eastAsia="陈静的字完整版"/>
          <w:color w:val="3C3C3C"/>
          <w:sz w:val="47"/>
        </w:rPr>
        <w:t>舟</w:t>
      </w:r>
      <w:r>
        <w:rPr>
          <w:rFonts w:ascii="陈静的字完整版" w:hAnsi="陈静的字完整版" w:eastAsia="陈静的字完整版"/>
          <w:color w:val="3C3C3C"/>
          <w:sz w:val="47"/>
        </w:rPr>
        <w:t>中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不</w:t>
      </w:r>
      <w:r>
        <w:rPr>
          <w:rFonts w:ascii="李国夫手写体" w:hAnsi="李国夫手写体" w:eastAsia="李国夫手写体"/>
          <w:color w:val="3C3C3C"/>
          <w:sz w:val="47"/>
        </w:rPr>
        <w:t>知</w:t>
      </w:r>
      <w:r>
        <w:rPr>
          <w:rFonts w:ascii="萌妹子体" w:hAnsi="萌妹子体" w:eastAsia="萌妹子体"/>
          <w:color w:val="3C3C3C"/>
          <w:sz w:val="47"/>
        </w:rPr>
        <w:t>东</w:t>
      </w:r>
      <w:r>
        <w:rPr>
          <w:rFonts w:ascii="萌妹子体" w:hAnsi="萌妹子体" w:eastAsia="萌妹子体"/>
          <w:color w:val="3C3C3C"/>
          <w:sz w:val="47"/>
        </w:rPr>
        <w:t>方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既</w:t>
      </w:r>
      <w:r>
        <w:rPr>
          <w:rFonts w:ascii="陈静的字完整版" w:hAnsi="陈静的字完整版" w:eastAsia="陈静的字完整版"/>
          <w:color w:val="3C3C3C"/>
          <w:sz w:val="47"/>
        </w:rPr>
        <w:t>白</w:t>
      </w:r>
      <w:r>
        <w:rPr>
          <w:rFonts w:ascii="李国夫手写体" w:hAnsi="李国夫手写体" w:eastAsia="李国夫手写体"/>
          <w:color w:val="3C3C3C"/>
          <w:sz w:val="47"/>
        </w:rPr>
        <w:t>。</w:t>
      </w:r>
      <w:r>
        <w:rPr>
          <w:rFonts w:ascii="陈静的字完整版" w:hAnsi="陈静的字完整版" w:eastAsia="陈静的字完整版"/>
          <w:color w:val="3C3C3C"/>
          <w:sz w:val="47"/>
        </w:rPr>
        <w:br/>
      </w:r>
      <w:r>
        <w:rPr>
          <w:rFonts w:ascii="陈静的字完整版" w:hAnsi="陈静的字完整版" w:eastAsia="陈静的字完整版"/>
          <w:color w:val="3C3C3C"/>
          <w:sz w:val="47"/>
        </w:rPr>
        <w:br/>
      </w:r>
      <w:r>
        <w:rPr>
          <w:rFonts w:ascii="李国夫手写体" w:hAnsi="李国夫手写体" w:eastAsia="李国夫手写体"/>
          <w:color w:val="3C3C3C"/>
          <w:sz w:val="47"/>
        </w:rPr>
        <w:t>壬</w:t>
      </w:r>
      <w:r>
        <w:rPr>
          <w:rFonts w:ascii="李国夫手写体" w:hAnsi="李国夫手写体" w:eastAsia="李国夫手写体"/>
          <w:color w:val="3C3C3C"/>
          <w:sz w:val="47"/>
        </w:rPr>
        <w:t>戌</w:t>
      </w:r>
      <w:r>
        <w:rPr>
          <w:rFonts w:ascii="李国夫手写体" w:hAnsi="李国夫手写体" w:eastAsia="李国夫手写体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秋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七</w:t>
      </w:r>
      <w:r>
        <w:rPr>
          <w:rFonts w:ascii="陈静的字完整版" w:hAnsi="陈静的字完整版" w:eastAsia="陈静的字完整版"/>
          <w:color w:val="3C3C3C"/>
          <w:sz w:val="47"/>
        </w:rPr>
        <w:t>月</w:t>
      </w:r>
      <w:r>
        <w:rPr>
          <w:rFonts w:ascii="陈静的字完整版" w:hAnsi="陈静的字完整版" w:eastAsia="陈静的字完整版"/>
          <w:color w:val="3C3C3C"/>
          <w:sz w:val="47"/>
        </w:rPr>
        <w:t>既</w:t>
      </w:r>
      <w:r>
        <w:rPr>
          <w:rFonts w:ascii="萌妹子体" w:hAnsi="萌妹子体" w:eastAsia="萌妹子体"/>
          <w:color w:val="3C3C3C"/>
          <w:sz w:val="47"/>
        </w:rPr>
        <w:t>望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苏</w:t>
      </w:r>
      <w:r>
        <w:rPr>
          <w:rFonts w:ascii="李国夫手写体" w:hAnsi="李国夫手写体" w:eastAsia="李国夫手写体"/>
          <w:color w:val="3C3C3C"/>
          <w:sz w:val="47"/>
        </w:rPr>
        <w:t>子</w:t>
      </w:r>
      <w:r>
        <w:rPr>
          <w:rFonts w:ascii="陈静的字完整版" w:hAnsi="陈静的字完整版" w:eastAsia="陈静的字完整版"/>
          <w:color w:val="3C3C3C"/>
          <w:sz w:val="47"/>
        </w:rPr>
        <w:t>与</w:t>
      </w:r>
      <w:r>
        <w:rPr>
          <w:rFonts w:ascii="李国夫手写体" w:hAnsi="李国夫手写体" w:eastAsia="李国夫手写体"/>
          <w:color w:val="3C3C3C"/>
          <w:sz w:val="47"/>
        </w:rPr>
        <w:t>客</w:t>
      </w:r>
      <w:r>
        <w:rPr>
          <w:rFonts w:ascii="李国夫手写体" w:hAnsi="李国夫手写体" w:eastAsia="李国夫手写体"/>
          <w:color w:val="3C3C3C"/>
          <w:sz w:val="47"/>
        </w:rPr>
        <w:t>泛</w:t>
      </w:r>
      <w:r>
        <w:rPr>
          <w:rFonts w:ascii="萌妹子体" w:hAnsi="萌妹子体" w:eastAsia="萌妹子体"/>
          <w:color w:val="3C3C3C"/>
          <w:sz w:val="47"/>
        </w:rPr>
        <w:t>舟</w:t>
      </w:r>
      <w:r>
        <w:rPr>
          <w:rFonts w:ascii="李国夫手写体" w:hAnsi="李国夫手写体" w:eastAsia="李国夫手写体"/>
          <w:color w:val="3C3C3C"/>
          <w:sz w:val="47"/>
        </w:rPr>
        <w:t>游</w:t>
      </w:r>
      <w:r>
        <w:rPr>
          <w:rFonts w:ascii="萌妹子体" w:hAnsi="萌妹子体" w:eastAsia="萌妹子体"/>
          <w:color w:val="3C3C3C"/>
          <w:sz w:val="47"/>
        </w:rPr>
        <w:t>于</w:t>
      </w:r>
      <w:r>
        <w:rPr>
          <w:rFonts w:ascii="萌妹子体" w:hAnsi="萌妹子体" w:eastAsia="萌妹子体"/>
          <w:color w:val="3C3C3C"/>
          <w:sz w:val="47"/>
        </w:rPr>
        <w:t>赤</w:t>
      </w:r>
      <w:r>
        <w:rPr>
          <w:rFonts w:ascii="李国夫手写体" w:hAnsi="李国夫手写体" w:eastAsia="李国夫手写体"/>
          <w:color w:val="3C3C3C"/>
          <w:sz w:val="47"/>
        </w:rPr>
        <w:t>壁</w:t>
      </w:r>
      <w:r>
        <w:rPr>
          <w:rFonts w:ascii="李国夫手写体" w:hAnsi="李国夫手写体" w:eastAsia="李国夫手写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下</w:t>
      </w:r>
      <w:r>
        <w:rPr>
          <w:rFonts w:ascii="李国夫手写体" w:hAnsi="李国夫手写体" w:eastAsia="李国夫手写体"/>
          <w:color w:val="3C3C3C"/>
          <w:sz w:val="47"/>
        </w:rPr>
        <w:t>。</w:t>
      </w:r>
      <w:r>
        <w:rPr>
          <w:rFonts w:ascii="萌妹子体" w:hAnsi="萌妹子体" w:eastAsia="萌妹子体"/>
          <w:color w:val="3C3C3C"/>
          <w:sz w:val="47"/>
        </w:rPr>
        <w:t>清</w:t>
      </w:r>
      <w:r>
        <w:rPr>
          <w:rFonts w:ascii="陈静的字完整版" w:hAnsi="陈静的字完整版" w:eastAsia="陈静的字完整版"/>
          <w:color w:val="3C3C3C"/>
          <w:sz w:val="47"/>
        </w:rPr>
        <w:t>风</w:t>
      </w:r>
      <w:r>
        <w:rPr>
          <w:rFonts w:ascii="李国夫手写体" w:hAnsi="李国夫手写体" w:eastAsia="李国夫手写体"/>
          <w:color w:val="3C3C3C"/>
          <w:sz w:val="47"/>
        </w:rPr>
        <w:t>徐</w:t>
      </w:r>
      <w:r>
        <w:rPr>
          <w:rFonts w:ascii="萌妹子体" w:hAnsi="萌妹子体" w:eastAsia="萌妹子体"/>
          <w:color w:val="3C3C3C"/>
          <w:sz w:val="47"/>
        </w:rPr>
        <w:t>来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水</w:t>
      </w:r>
      <w:r>
        <w:rPr>
          <w:rFonts w:ascii="李国夫手写体" w:hAnsi="李国夫手写体" w:eastAsia="李国夫手写体"/>
          <w:color w:val="3C3C3C"/>
          <w:sz w:val="47"/>
        </w:rPr>
        <w:t>波</w:t>
      </w:r>
      <w:r>
        <w:rPr>
          <w:rFonts w:ascii="陈静的字完整版" w:hAnsi="陈静的字完整版" w:eastAsia="陈静的字完整版"/>
          <w:color w:val="3C3C3C"/>
          <w:sz w:val="47"/>
        </w:rPr>
        <w:t>不</w:t>
      </w:r>
      <w:r>
        <w:rPr>
          <w:rFonts w:ascii="陈静的字完整版" w:hAnsi="陈静的字完整版" w:eastAsia="陈静的字完整版"/>
          <w:color w:val="3C3C3C"/>
          <w:sz w:val="47"/>
        </w:rPr>
        <w:t>兴</w:t>
      </w:r>
      <w:r>
        <w:rPr>
          <w:rFonts w:ascii="李国夫手写体" w:hAnsi="李国夫手写体" w:eastAsia="李国夫手写体"/>
          <w:color w:val="3C3C3C"/>
          <w:sz w:val="47"/>
        </w:rPr>
        <w:t>。</w:t>
      </w:r>
      <w:r>
        <w:rPr>
          <w:rFonts w:ascii="陈静的字完整版" w:hAnsi="陈静的字完整版" w:eastAsia="陈静的字完整版"/>
          <w:color w:val="3C3C3C"/>
          <w:sz w:val="47"/>
        </w:rPr>
        <w:t>举</w:t>
      </w:r>
      <w:r>
        <w:rPr>
          <w:rFonts w:ascii="萌妹子体" w:hAnsi="萌妹子体" w:eastAsia="萌妹子体"/>
          <w:color w:val="3C3C3C"/>
          <w:sz w:val="47"/>
        </w:rPr>
        <w:t>酒</w:t>
      </w:r>
      <w:r>
        <w:rPr>
          <w:rFonts w:ascii="陈静的字完整版" w:hAnsi="陈静的字完整版" w:eastAsia="陈静的字完整版"/>
          <w:color w:val="3C3C3C"/>
          <w:sz w:val="47"/>
        </w:rPr>
        <w:t>属</w:t>
      </w:r>
      <w:r>
        <w:rPr>
          <w:rFonts w:ascii="陈静的字完整版" w:hAnsi="陈静的字完整版" w:eastAsia="陈静的字完整版"/>
          <w:color w:val="3C3C3C"/>
          <w:sz w:val="47"/>
        </w:rPr>
        <w:t>客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诵</w:t>
      </w:r>
      <w:r>
        <w:rPr>
          <w:rFonts w:ascii="萌妹子体" w:hAnsi="萌妹子体" w:eastAsia="萌妹子体"/>
          <w:color w:val="3C3C3C"/>
          <w:sz w:val="47"/>
        </w:rPr>
        <w:t>明</w:t>
      </w:r>
      <w:r>
        <w:rPr>
          <w:rFonts w:ascii="陈静的字完整版" w:hAnsi="陈静的字完整版" w:eastAsia="陈静的字完整版"/>
          <w:color w:val="3C3C3C"/>
          <w:sz w:val="47"/>
        </w:rPr>
        <w:t>月</w:t>
      </w:r>
      <w:r>
        <w:rPr>
          <w:rFonts w:ascii="李国夫手写体" w:hAnsi="李国夫手写体" w:eastAsia="李国夫手写体"/>
          <w:color w:val="3C3C3C"/>
          <w:sz w:val="47"/>
        </w:rPr>
        <w:t>之</w:t>
      </w:r>
      <w:r>
        <w:rPr>
          <w:rFonts w:ascii="陈静的字完整版" w:hAnsi="陈静的字完整版" w:eastAsia="陈静的字完整版"/>
          <w:color w:val="3C3C3C"/>
          <w:sz w:val="47"/>
        </w:rPr>
        <w:t>诗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歌</w:t>
      </w:r>
      <w:r>
        <w:rPr>
          <w:rFonts w:ascii="李国夫手写体" w:hAnsi="李国夫手写体" w:eastAsia="李国夫手写体"/>
          <w:color w:val="3C3C3C"/>
          <w:sz w:val="47"/>
        </w:rPr>
        <w:t>窈</w:t>
      </w:r>
      <w:r>
        <w:rPr>
          <w:rFonts w:ascii="陈静的字完整版" w:hAnsi="陈静的字完整版" w:eastAsia="陈静的字完整版"/>
          <w:color w:val="3C3C3C"/>
          <w:sz w:val="47"/>
        </w:rPr>
        <w:t>窕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章</w:t>
      </w:r>
      <w:r>
        <w:rPr>
          <w:rFonts w:ascii="萌妹子体" w:hAnsi="萌妹子体" w:eastAsia="萌妹子体"/>
          <w:color w:val="3C3C3C"/>
          <w:sz w:val="47"/>
        </w:rPr>
        <w:t>。</w:t>
      </w:r>
      <w:r>
        <w:rPr>
          <w:rFonts w:ascii="萌妹子体" w:hAnsi="萌妹子体" w:eastAsia="萌妹子体"/>
          <w:color w:val="3C3C3C"/>
          <w:sz w:val="47"/>
        </w:rPr>
        <w:t>少</w:t>
      </w:r>
      <w:r>
        <w:rPr>
          <w:rFonts w:ascii="萌妹子体" w:hAnsi="萌妹子体" w:eastAsia="萌妹子体"/>
          <w:color w:val="3C3C3C"/>
          <w:sz w:val="47"/>
        </w:rPr>
        <w:t>焉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月</w:t>
      </w:r>
      <w:r>
        <w:rPr>
          <w:rFonts w:ascii="李国夫手写体" w:hAnsi="李国夫手写体" w:eastAsia="李国夫手写体"/>
          <w:color w:val="3C3C3C"/>
          <w:sz w:val="47"/>
        </w:rPr>
        <w:t>出</w:t>
      </w:r>
      <w:r>
        <w:rPr>
          <w:rFonts w:ascii="萌妹子体" w:hAnsi="萌妹子体" w:eastAsia="萌妹子体"/>
          <w:color w:val="3C3C3C"/>
          <w:sz w:val="47"/>
        </w:rPr>
        <w:t>于</w:t>
      </w:r>
      <w:r>
        <w:rPr>
          <w:rFonts w:ascii="萌妹子体" w:hAnsi="萌妹子体" w:eastAsia="萌妹子体"/>
          <w:color w:val="3C3C3C"/>
          <w:sz w:val="47"/>
        </w:rPr>
        <w:t>东</w:t>
      </w:r>
      <w:r>
        <w:rPr>
          <w:rFonts w:ascii="萌妹子体" w:hAnsi="萌妹子体" w:eastAsia="萌妹子体"/>
          <w:color w:val="3C3C3C"/>
          <w:sz w:val="47"/>
        </w:rPr>
        <w:t>山</w:t>
      </w:r>
      <w:r>
        <w:rPr>
          <w:rFonts w:ascii="李国夫手写体" w:hAnsi="李国夫手写体" w:eastAsia="李国夫手写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上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徘</w:t>
      </w:r>
      <w:r>
        <w:rPr>
          <w:rFonts w:ascii="陈静的字完整版" w:hAnsi="陈静的字完整版" w:eastAsia="陈静的字完整版"/>
          <w:color w:val="3C3C3C"/>
          <w:sz w:val="47"/>
        </w:rPr>
        <w:t>徊</w:t>
      </w:r>
      <w:r>
        <w:rPr>
          <w:rFonts w:ascii="萌妹子体" w:hAnsi="萌妹子体" w:eastAsia="萌妹子体"/>
          <w:color w:val="3C3C3C"/>
          <w:sz w:val="47"/>
        </w:rPr>
        <w:t>于</w:t>
      </w:r>
      <w:r>
        <w:rPr>
          <w:rFonts w:ascii="萌妹子体" w:hAnsi="萌妹子体" w:eastAsia="萌妹子体"/>
          <w:color w:val="3C3C3C"/>
          <w:sz w:val="47"/>
        </w:rPr>
        <w:t>斗</w:t>
      </w:r>
      <w:r>
        <w:rPr>
          <w:rFonts w:ascii="陈静的字完整版" w:hAnsi="陈静的字完整版" w:eastAsia="陈静的字完整版"/>
          <w:color w:val="3C3C3C"/>
          <w:sz w:val="47"/>
        </w:rPr>
        <w:t>牛</w:t>
      </w:r>
      <w:r>
        <w:rPr>
          <w:rFonts w:ascii="李国夫手写体" w:hAnsi="李国夫手写体" w:eastAsia="李国夫手写体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间</w:t>
      </w:r>
      <w:r>
        <w:rPr>
          <w:rFonts w:ascii="陈静的字完整版" w:hAnsi="陈静的字完整版" w:eastAsia="陈静的字完整版"/>
          <w:color w:val="3C3C3C"/>
          <w:sz w:val="47"/>
        </w:rPr>
        <w:t>。</w:t>
      </w:r>
      <w:r>
        <w:rPr>
          <w:rFonts w:ascii="萌妹子体" w:hAnsi="萌妹子体" w:eastAsia="萌妹子体"/>
          <w:color w:val="3C3C3C"/>
          <w:sz w:val="47"/>
        </w:rPr>
        <w:t>白</w:t>
      </w:r>
      <w:r>
        <w:rPr>
          <w:rFonts w:ascii="李国夫手写体" w:hAnsi="李国夫手写体" w:eastAsia="李国夫手写体"/>
          <w:color w:val="3C3C3C"/>
          <w:sz w:val="47"/>
        </w:rPr>
        <w:t>露</w:t>
      </w:r>
      <w:r>
        <w:rPr>
          <w:rFonts w:ascii="萌妹子体" w:hAnsi="萌妹子体" w:eastAsia="萌妹子体"/>
          <w:color w:val="3C3C3C"/>
          <w:sz w:val="47"/>
        </w:rPr>
        <w:t>横</w:t>
      </w:r>
      <w:r>
        <w:rPr>
          <w:rFonts w:ascii="萌妹子体" w:hAnsi="萌妹子体" w:eastAsia="萌妹子体"/>
          <w:color w:val="3C3C3C"/>
          <w:sz w:val="47"/>
        </w:rPr>
        <w:t>江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水</w:t>
      </w:r>
      <w:r>
        <w:rPr>
          <w:rFonts w:ascii="陈静的字完整版" w:hAnsi="陈静的字完整版" w:eastAsia="陈静的字完整版"/>
          <w:color w:val="3C3C3C"/>
          <w:sz w:val="47"/>
        </w:rPr>
        <w:t>光</w:t>
      </w:r>
      <w:r>
        <w:rPr>
          <w:rFonts w:ascii="萌妹子体" w:hAnsi="萌妹子体" w:eastAsia="萌妹子体"/>
          <w:color w:val="3C3C3C"/>
          <w:sz w:val="47"/>
        </w:rPr>
        <w:t>接</w:t>
      </w:r>
      <w:r>
        <w:rPr>
          <w:rFonts w:ascii="陈静的字完整版" w:hAnsi="陈静的字完整版" w:eastAsia="陈静的字完整版"/>
          <w:color w:val="3C3C3C"/>
          <w:sz w:val="47"/>
        </w:rPr>
        <w:t>天</w:t>
      </w:r>
      <w:r>
        <w:rPr>
          <w:rFonts w:ascii="陈静的字完整版" w:hAnsi="陈静的字完整版" w:eastAsia="陈静的字完整版"/>
          <w:color w:val="3C3C3C"/>
          <w:sz w:val="47"/>
        </w:rPr>
        <w:t>。</w:t>
      </w:r>
      <w:r>
        <w:rPr>
          <w:rFonts w:ascii="萌妹子体" w:hAnsi="萌妹子体" w:eastAsia="萌妹子体"/>
          <w:color w:val="3C3C3C"/>
          <w:sz w:val="47"/>
        </w:rPr>
        <w:t>纵</w:t>
      </w:r>
      <w:r>
        <w:rPr>
          <w:rFonts w:ascii="萌妹子体" w:hAnsi="萌妹子体" w:eastAsia="萌妹子体"/>
          <w:color w:val="3C3C3C"/>
          <w:sz w:val="47"/>
        </w:rPr>
        <w:t>一</w:t>
      </w:r>
      <w:r>
        <w:rPr>
          <w:rFonts w:ascii="萌妹子体" w:hAnsi="萌妹子体" w:eastAsia="萌妹子体"/>
          <w:color w:val="3C3C3C"/>
          <w:sz w:val="47"/>
        </w:rPr>
        <w:t>苇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所</w:t>
      </w:r>
      <w:r>
        <w:rPr>
          <w:rFonts w:ascii="萌妹子体" w:hAnsi="萌妹子体" w:eastAsia="萌妹子体"/>
          <w:color w:val="3C3C3C"/>
          <w:sz w:val="47"/>
        </w:rPr>
        <w:t>如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凌</w:t>
      </w:r>
      <w:r>
        <w:rPr>
          <w:rFonts w:ascii="李国夫手写体" w:hAnsi="李国夫手写体" w:eastAsia="李国夫手写体"/>
          <w:color w:val="3C3C3C"/>
          <w:sz w:val="47"/>
        </w:rPr>
        <w:t>万</w:t>
      </w:r>
      <w:r>
        <w:rPr>
          <w:rFonts w:ascii="李国夫手写体" w:hAnsi="李国夫手写体" w:eastAsia="李国夫手写体"/>
          <w:color w:val="3C3C3C"/>
          <w:sz w:val="47"/>
        </w:rPr>
        <w:t>顷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茫</w:t>
      </w:r>
      <w:r>
        <w:rPr>
          <w:rFonts w:ascii="陈静的字完整版" w:hAnsi="陈静的字完整版" w:eastAsia="陈静的字完整版"/>
          <w:color w:val="3C3C3C"/>
          <w:sz w:val="47"/>
        </w:rPr>
        <w:t>然</w:t>
      </w:r>
      <w:r>
        <w:rPr>
          <w:rFonts w:ascii="萌妹子体" w:hAnsi="萌妹子体" w:eastAsia="萌妹子体"/>
          <w:color w:val="3C3C3C"/>
          <w:sz w:val="47"/>
        </w:rPr>
        <w:t>。</w:t>
      </w:r>
      <w:r>
        <w:rPr>
          <w:rFonts w:ascii="李国夫手写体" w:hAnsi="李国夫手写体" w:eastAsia="李国夫手写体"/>
          <w:color w:val="3C3C3C"/>
          <w:sz w:val="47"/>
        </w:rPr>
        <w:t>浩</w:t>
      </w:r>
      <w:r>
        <w:rPr>
          <w:rFonts w:ascii="李国夫手写体" w:hAnsi="李国夫手写体" w:eastAsia="李国夫手写体"/>
          <w:color w:val="3C3C3C"/>
          <w:sz w:val="47"/>
        </w:rPr>
        <w:t>浩</w:t>
      </w:r>
      <w:r>
        <w:rPr>
          <w:rFonts w:ascii="李国夫手写体" w:hAnsi="李国夫手写体" w:eastAsia="李国夫手写体"/>
          <w:color w:val="3C3C3C"/>
          <w:sz w:val="47"/>
        </w:rPr>
        <w:t>乎</w:t>
      </w:r>
      <w:r>
        <w:rPr>
          <w:rFonts w:ascii="李国夫手写体" w:hAnsi="李国夫手写体" w:eastAsia="李国夫手写体"/>
          <w:color w:val="3C3C3C"/>
          <w:sz w:val="47"/>
        </w:rPr>
        <w:t>如</w:t>
      </w:r>
      <w:r>
        <w:rPr>
          <w:rFonts w:ascii="李国夫手写体" w:hAnsi="李国夫手写体" w:eastAsia="李国夫手写体"/>
          <w:color w:val="3C3C3C"/>
          <w:sz w:val="47"/>
        </w:rPr>
        <w:t>冯</w:t>
      </w:r>
      <w:r>
        <w:rPr>
          <w:rFonts w:ascii="萌妹子体" w:hAnsi="萌妹子体" w:eastAsia="萌妹子体"/>
          <w:color w:val="3C3C3C"/>
          <w:sz w:val="47"/>
        </w:rPr>
        <w:t>虚</w:t>
      </w:r>
      <w:r>
        <w:rPr>
          <w:rFonts w:ascii="萌妹子体" w:hAnsi="萌妹子体" w:eastAsia="萌妹子体"/>
          <w:color w:val="3C3C3C"/>
          <w:sz w:val="47"/>
        </w:rPr>
        <w:t>御</w:t>
      </w:r>
      <w:r>
        <w:rPr>
          <w:rFonts w:ascii="李国夫手写体" w:hAnsi="李国夫手写体" w:eastAsia="李国夫手写体"/>
          <w:color w:val="3C3C3C"/>
          <w:sz w:val="47"/>
        </w:rPr>
        <w:t>风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而</w:t>
      </w:r>
      <w:r>
        <w:rPr>
          <w:rFonts w:ascii="萌妹子体" w:hAnsi="萌妹子体" w:eastAsia="萌妹子体"/>
          <w:color w:val="3C3C3C"/>
          <w:sz w:val="47"/>
        </w:rPr>
        <w:t>不</w:t>
      </w:r>
      <w:r>
        <w:rPr>
          <w:rFonts w:ascii="李国夫手写体" w:hAnsi="李国夫手写体" w:eastAsia="李国夫手写体"/>
          <w:color w:val="3C3C3C"/>
          <w:sz w:val="47"/>
        </w:rPr>
        <w:t>知</w:t>
      </w:r>
      <w:r>
        <w:rPr>
          <w:rFonts w:ascii="萌妹子体" w:hAnsi="萌妹子体" w:eastAsia="萌妹子体"/>
          <w:color w:val="3C3C3C"/>
          <w:sz w:val="47"/>
        </w:rPr>
        <w:t>其</w:t>
      </w:r>
      <w:r>
        <w:rPr>
          <w:rFonts w:ascii="陈静的字完整版" w:hAnsi="陈静的字完整版" w:eastAsia="陈静的字完整版"/>
          <w:color w:val="3C3C3C"/>
          <w:sz w:val="47"/>
        </w:rPr>
        <w:t>所</w:t>
      </w:r>
      <w:r>
        <w:rPr>
          <w:rFonts w:ascii="陈静的字完整版" w:hAnsi="陈静的字完整版" w:eastAsia="陈静的字完整版"/>
          <w:color w:val="3C3C3C"/>
          <w:sz w:val="47"/>
        </w:rPr>
        <w:t>止</w:t>
      </w:r>
      <w:r>
        <w:rPr>
          <w:rFonts w:ascii="萌妹子体" w:hAnsi="萌妹子体" w:eastAsia="萌妹子体"/>
          <w:color w:val="3C3C3C"/>
          <w:sz w:val="47"/>
        </w:rPr>
        <w:t>；</w:t>
      </w:r>
      <w:r>
        <w:rPr>
          <w:rFonts w:ascii="萌妹子体" w:hAnsi="萌妹子体" w:eastAsia="萌妹子体"/>
          <w:color w:val="3C3C3C"/>
          <w:sz w:val="47"/>
        </w:rPr>
        <w:t>飘</w:t>
      </w:r>
      <w:r>
        <w:rPr>
          <w:rFonts w:ascii="李国夫手写体" w:hAnsi="李国夫手写体" w:eastAsia="李国夫手写体"/>
          <w:color w:val="3C3C3C"/>
          <w:sz w:val="47"/>
        </w:rPr>
        <w:t>飘</w:t>
      </w:r>
      <w:r>
        <w:rPr>
          <w:rFonts w:ascii="陈静的字完整版" w:hAnsi="陈静的字完整版" w:eastAsia="陈静的字完整版"/>
          <w:color w:val="3C3C3C"/>
          <w:sz w:val="47"/>
        </w:rPr>
        <w:t>乎</w:t>
      </w:r>
      <w:r>
        <w:rPr>
          <w:rFonts w:ascii="李国夫手写体" w:hAnsi="李国夫手写体" w:eastAsia="李国夫手写体"/>
          <w:color w:val="3C3C3C"/>
          <w:sz w:val="47"/>
        </w:rPr>
        <w:t>如</w:t>
      </w:r>
      <w:r>
        <w:rPr>
          <w:rFonts w:ascii="陈静的字完整版" w:hAnsi="陈静的字完整版" w:eastAsia="陈静的字完整版"/>
          <w:color w:val="3C3C3C"/>
          <w:sz w:val="47"/>
        </w:rPr>
        <w:t>遗</w:t>
      </w:r>
      <w:r>
        <w:rPr>
          <w:rFonts w:ascii="萌妹子体" w:hAnsi="萌妹子体" w:eastAsia="萌妹子体"/>
          <w:color w:val="3C3C3C"/>
          <w:sz w:val="47"/>
        </w:rPr>
        <w:t>世</w:t>
      </w:r>
      <w:r>
        <w:rPr>
          <w:rFonts w:ascii="李国夫手写体" w:hAnsi="李国夫手写体" w:eastAsia="李国夫手写体"/>
          <w:color w:val="3C3C3C"/>
          <w:sz w:val="47"/>
        </w:rPr>
        <w:t>独</w:t>
      </w:r>
      <w:r>
        <w:rPr>
          <w:rFonts w:ascii="陈静的字完整版" w:hAnsi="陈静的字完整版" w:eastAsia="陈静的字完整版"/>
          <w:color w:val="3C3C3C"/>
          <w:sz w:val="47"/>
        </w:rPr>
        <w:t>立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羽</w:t>
      </w:r>
      <w:r>
        <w:rPr>
          <w:rFonts w:ascii="陈静的字完整版" w:hAnsi="陈静的字完整版" w:eastAsia="陈静的字完整版"/>
          <w:color w:val="3C3C3C"/>
          <w:sz w:val="47"/>
        </w:rPr>
        <w:t>化</w:t>
      </w:r>
      <w:r>
        <w:rPr>
          <w:rFonts w:ascii="李国夫手写体" w:hAnsi="李国夫手写体" w:eastAsia="李国夫手写体"/>
          <w:color w:val="3C3C3C"/>
          <w:sz w:val="47"/>
        </w:rPr>
        <w:t>而</w:t>
      </w:r>
      <w:r>
        <w:rPr>
          <w:rFonts w:ascii="李国夫手写体" w:hAnsi="李国夫手写体" w:eastAsia="李国夫手写体"/>
          <w:color w:val="3C3C3C"/>
          <w:sz w:val="47"/>
        </w:rPr>
        <w:t>登</w:t>
      </w:r>
      <w:r>
        <w:rPr>
          <w:rFonts w:ascii="萌妹子体" w:hAnsi="萌妹子体" w:eastAsia="萌妹子体"/>
          <w:color w:val="3C3C3C"/>
          <w:sz w:val="47"/>
        </w:rPr>
        <w:t>仙</w:t>
      </w:r>
      <w:r>
        <w:rPr>
          <w:rFonts w:ascii="萌妹子体" w:hAnsi="萌妹子体" w:eastAsia="萌妹子体"/>
          <w:color w:val="3C3C3C"/>
          <w:sz w:val="47"/>
        </w:rPr>
        <w:t>。</w:t>
      </w:r>
      <w:r>
        <w:rPr>
          <w:rFonts w:ascii="李国夫手写体" w:hAnsi="李国夫手写体" w:eastAsia="李国夫手写体"/>
          <w:color w:val="3C3C3C"/>
          <w:sz w:val="47"/>
        </w:rPr>
        <w:br/>
      </w:r>
      <w:r>
        <w:rPr>
          <w:rFonts w:ascii="李国夫手写体" w:hAnsi="李国夫手写体" w:eastAsia="李国夫手写体"/>
          <w:color w:val="3C3C3C"/>
          <w:sz w:val="47"/>
        </w:rPr>
        <w:t>于</w:t>
      </w:r>
      <w:r>
        <w:rPr>
          <w:rFonts w:ascii="陈静的字完整版" w:hAnsi="陈静的字完整版" w:eastAsia="陈静的字完整版"/>
          <w:color w:val="3C3C3C"/>
          <w:sz w:val="47"/>
        </w:rPr>
        <w:t>是</w:t>
      </w:r>
      <w:r>
        <w:rPr>
          <w:rFonts w:ascii="陈静的字完整版" w:hAnsi="陈静的字完整版" w:eastAsia="陈静的字完整版"/>
          <w:color w:val="3C3C3C"/>
          <w:sz w:val="47"/>
        </w:rPr>
        <w:t>饮</w:t>
      </w:r>
      <w:r>
        <w:rPr>
          <w:rFonts w:ascii="李国夫手写体" w:hAnsi="李国夫手写体" w:eastAsia="李国夫手写体"/>
          <w:color w:val="3C3C3C"/>
          <w:sz w:val="47"/>
        </w:rPr>
        <w:t>酒</w:t>
      </w:r>
      <w:r>
        <w:rPr>
          <w:rFonts w:ascii="陈静的字完整版" w:hAnsi="陈静的字完整版" w:eastAsia="陈静的字完整版"/>
          <w:color w:val="3C3C3C"/>
          <w:sz w:val="47"/>
        </w:rPr>
        <w:t>乐</w:t>
      </w:r>
      <w:r>
        <w:rPr>
          <w:rFonts w:ascii="李国夫手写体" w:hAnsi="李国夫手写体" w:eastAsia="李国夫手写体"/>
          <w:color w:val="3C3C3C"/>
          <w:sz w:val="47"/>
        </w:rPr>
        <w:t>甚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扣</w:t>
      </w:r>
      <w:r>
        <w:rPr>
          <w:rFonts w:ascii="萌妹子体" w:hAnsi="萌妹子体" w:eastAsia="萌妹子体"/>
          <w:color w:val="3C3C3C"/>
          <w:sz w:val="47"/>
        </w:rPr>
        <w:t>舷</w:t>
      </w:r>
      <w:r>
        <w:rPr>
          <w:rFonts w:ascii="萌妹子体" w:hAnsi="萌妹子体" w:eastAsia="萌妹子体"/>
          <w:color w:val="3C3C3C"/>
          <w:sz w:val="47"/>
        </w:rPr>
        <w:t>而</w:t>
      </w:r>
      <w:r>
        <w:rPr>
          <w:rFonts w:ascii="李国夫手写体" w:hAnsi="李国夫手写体" w:eastAsia="李国夫手写体"/>
          <w:color w:val="3C3C3C"/>
          <w:sz w:val="47"/>
        </w:rPr>
        <w:t>歌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。</w:t>
      </w:r>
      <w:r>
        <w:rPr>
          <w:rFonts w:ascii="萌妹子体" w:hAnsi="萌妹子体" w:eastAsia="萌妹子体"/>
          <w:color w:val="3C3C3C"/>
          <w:sz w:val="47"/>
        </w:rPr>
        <w:t>歌</w:t>
      </w:r>
      <w:r>
        <w:rPr>
          <w:rFonts w:ascii="陈静的字完整版" w:hAnsi="陈静的字完整版" w:eastAsia="陈静的字完整版"/>
          <w:color w:val="3C3C3C"/>
          <w:sz w:val="47"/>
        </w:rPr>
        <w:t>曰</w:t>
      </w:r>
      <w:r>
        <w:rPr>
          <w:rFonts w:ascii="李国夫手写体" w:hAnsi="李国夫手写体" w:eastAsia="李国夫手写体"/>
          <w:color w:val="3C3C3C"/>
          <w:sz w:val="47"/>
        </w:rPr>
        <w:t>：</w:t>
      </w:r>
      <w:r>
        <w:rPr>
          <w:rFonts w:ascii="萌妹子体" w:hAnsi="萌妹子体" w:eastAsia="萌妹子体"/>
          <w:color w:val="3C3C3C"/>
          <w:sz w:val="47"/>
        </w:rPr>
        <w:t>“</w:t>
      </w:r>
      <w:r>
        <w:rPr>
          <w:rFonts w:ascii="萌妹子体" w:hAnsi="萌妹子体" w:eastAsia="萌妹子体"/>
          <w:color w:val="3C3C3C"/>
          <w:sz w:val="47"/>
        </w:rPr>
        <w:t>桂</w:t>
      </w:r>
      <w:r>
        <w:rPr>
          <w:rFonts w:ascii="陈静的字完整版" w:hAnsi="陈静的字完整版" w:eastAsia="陈静的字完整版"/>
          <w:color w:val="3C3C3C"/>
          <w:sz w:val="47"/>
        </w:rPr>
        <w:t>棹</w:t>
      </w:r>
      <w:r>
        <w:rPr>
          <w:rFonts w:ascii="李国夫手写体" w:hAnsi="李国夫手写体" w:eastAsia="李国夫手写体"/>
          <w:color w:val="3C3C3C"/>
          <w:sz w:val="47"/>
        </w:rPr>
        <w:t>兮</w:t>
      </w:r>
      <w:r>
        <w:rPr>
          <w:rFonts w:ascii="萌妹子体" w:hAnsi="萌妹子体" w:eastAsia="萌妹子体"/>
          <w:color w:val="3C3C3C"/>
          <w:sz w:val="47"/>
        </w:rPr>
        <w:t>兰</w:t>
      </w:r>
      <w:r>
        <w:rPr>
          <w:rFonts w:ascii="萌妹子体" w:hAnsi="萌妹子体" w:eastAsia="萌妹子体"/>
          <w:color w:val="3C3C3C"/>
          <w:sz w:val="47"/>
        </w:rPr>
        <w:t>桨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击</w:t>
      </w:r>
      <w:r>
        <w:rPr>
          <w:rFonts w:ascii="李国夫手写体" w:hAnsi="李国夫手写体" w:eastAsia="李国夫手写体"/>
          <w:color w:val="3C3C3C"/>
          <w:sz w:val="47"/>
        </w:rPr>
        <w:t>空</w:t>
      </w:r>
      <w:r>
        <w:rPr>
          <w:rFonts w:ascii="陈静的字完整版" w:hAnsi="陈静的字完整版" w:eastAsia="陈静的字完整版"/>
          <w:color w:val="3C3C3C"/>
          <w:sz w:val="47"/>
        </w:rPr>
        <w:t>明</w:t>
      </w:r>
      <w:r>
        <w:rPr>
          <w:rFonts w:ascii="萌妹子体" w:hAnsi="萌妹子体" w:eastAsia="萌妹子体"/>
          <w:color w:val="3C3C3C"/>
          <w:sz w:val="47"/>
        </w:rPr>
        <w:t>兮</w:t>
      </w:r>
      <w:r>
        <w:rPr>
          <w:rFonts w:ascii="陈静的字完整版" w:hAnsi="陈静的字完整版" w:eastAsia="陈静的字完整版"/>
          <w:color w:val="3C3C3C"/>
          <w:sz w:val="47"/>
        </w:rPr>
        <w:t>溯</w:t>
      </w:r>
      <w:r>
        <w:rPr>
          <w:rFonts w:ascii="陈静的字完整版" w:hAnsi="陈静的字完整版" w:eastAsia="陈静的字完整版"/>
          <w:color w:val="3C3C3C"/>
          <w:sz w:val="47"/>
        </w:rPr>
        <w:t>流</w:t>
      </w:r>
      <w:r>
        <w:rPr>
          <w:rFonts w:ascii="李国夫手写体" w:hAnsi="李国夫手写体" w:eastAsia="李国夫手写体"/>
          <w:color w:val="3C3C3C"/>
          <w:sz w:val="47"/>
        </w:rPr>
        <w:t>光</w:t>
      </w:r>
      <w:r>
        <w:rPr>
          <w:rFonts w:ascii="李国夫手写体" w:hAnsi="李国夫手写体" w:eastAsia="李国夫手写体"/>
          <w:color w:val="3C3C3C"/>
          <w:sz w:val="47"/>
        </w:rPr>
        <w:t>。</w:t>
      </w:r>
      <w:r>
        <w:rPr>
          <w:rFonts w:ascii="陈静的字完整版" w:hAnsi="陈静的字完整版" w:eastAsia="陈静的字完整版"/>
          <w:color w:val="3C3C3C"/>
          <w:sz w:val="47"/>
        </w:rPr>
        <w:t>渺</w:t>
      </w:r>
      <w:r>
        <w:rPr>
          <w:rFonts w:ascii="萌妹子体" w:hAnsi="萌妹子体" w:eastAsia="萌妹子体"/>
          <w:color w:val="3C3C3C"/>
          <w:sz w:val="47"/>
        </w:rPr>
        <w:t>渺</w:t>
      </w:r>
      <w:r>
        <w:rPr>
          <w:rFonts w:ascii="李国夫手写体" w:hAnsi="李国夫手写体" w:eastAsia="李国夫手写体"/>
          <w:color w:val="3C3C3C"/>
          <w:sz w:val="47"/>
        </w:rPr>
        <w:t>兮</w:t>
      </w:r>
      <w:r>
        <w:rPr>
          <w:rFonts w:ascii="李国夫手写体" w:hAnsi="李国夫手写体" w:eastAsia="李国夫手写体"/>
          <w:color w:val="3C3C3C"/>
          <w:sz w:val="47"/>
        </w:rPr>
        <w:t>予</w:t>
      </w:r>
      <w:r>
        <w:rPr>
          <w:rFonts w:ascii="萌妹子体" w:hAnsi="萌妹子体" w:eastAsia="萌妹子体"/>
          <w:color w:val="3C3C3C"/>
          <w:sz w:val="47"/>
        </w:rPr>
        <w:t>怀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望</w:t>
      </w:r>
      <w:r>
        <w:rPr>
          <w:rFonts w:ascii="李国夫手写体" w:hAnsi="李国夫手写体" w:eastAsia="李国夫手写体"/>
          <w:color w:val="3C3C3C"/>
          <w:sz w:val="47"/>
        </w:rPr>
        <w:t>美</w:t>
      </w:r>
      <w:r>
        <w:rPr>
          <w:rFonts w:ascii="李国夫手写体" w:hAnsi="李国夫手写体" w:eastAsia="李国夫手写体"/>
          <w:color w:val="3C3C3C"/>
          <w:sz w:val="47"/>
        </w:rPr>
        <w:t>人</w:t>
      </w:r>
      <w:r>
        <w:rPr>
          <w:rFonts w:ascii="李国夫手写体" w:hAnsi="李国夫手写体" w:eastAsia="李国夫手写体"/>
          <w:color w:val="3C3C3C"/>
          <w:sz w:val="47"/>
        </w:rPr>
        <w:t>兮</w:t>
      </w:r>
      <w:r>
        <w:rPr>
          <w:rFonts w:ascii="陈静的字完整版" w:hAnsi="陈静的字完整版" w:eastAsia="陈静的字完整版"/>
          <w:color w:val="3C3C3C"/>
          <w:sz w:val="47"/>
        </w:rPr>
        <w:t>天</w:t>
      </w:r>
      <w:r>
        <w:rPr>
          <w:rFonts w:ascii="陈静的字完整版" w:hAnsi="陈静的字完整版" w:eastAsia="陈静的字完整版"/>
          <w:color w:val="3C3C3C"/>
          <w:sz w:val="47"/>
        </w:rPr>
        <w:t>一</w:t>
      </w:r>
      <w:r>
        <w:rPr>
          <w:rFonts w:ascii="陈静的字完整版" w:hAnsi="陈静的字完整版" w:eastAsia="陈静的字完整版"/>
          <w:color w:val="3C3C3C"/>
          <w:sz w:val="47"/>
        </w:rPr>
        <w:t>方</w:t>
      </w:r>
      <w:r>
        <w:rPr>
          <w:rFonts w:ascii="陈静的字完整版" w:hAnsi="陈静的字完整版" w:eastAsia="陈静的字完整版"/>
          <w:color w:val="3C3C3C"/>
          <w:sz w:val="47"/>
        </w:rPr>
        <w:t>。</w:t>
      </w:r>
      <w:r>
        <w:rPr>
          <w:rFonts w:ascii="萌妹子体" w:hAnsi="萌妹子体" w:eastAsia="萌妹子体"/>
          <w:color w:val="3C3C3C"/>
          <w:sz w:val="47"/>
        </w:rPr>
        <w:t>”</w:t>
      </w:r>
      <w:r>
        <w:rPr>
          <w:rFonts w:ascii="萌妹子体" w:hAnsi="萌妹子体" w:eastAsia="萌妹子体"/>
          <w:color w:val="3C3C3C"/>
          <w:sz w:val="47"/>
        </w:rPr>
        <w:t>客</w:t>
      </w:r>
      <w:r>
        <w:rPr>
          <w:rFonts w:ascii="李国夫手写体" w:hAnsi="李国夫手写体" w:eastAsia="李国夫手写体"/>
          <w:color w:val="3C3C3C"/>
          <w:sz w:val="47"/>
        </w:rPr>
        <w:t>有</w:t>
      </w:r>
      <w:r>
        <w:rPr>
          <w:rFonts w:ascii="萌妹子体" w:hAnsi="萌妹子体" w:eastAsia="萌妹子体"/>
          <w:color w:val="3C3C3C"/>
          <w:sz w:val="47"/>
        </w:rPr>
        <w:t>吹</w:t>
      </w:r>
      <w:r>
        <w:rPr>
          <w:rFonts w:ascii="李国夫手写体" w:hAnsi="李国夫手写体" w:eastAsia="李国夫手写体"/>
          <w:color w:val="3C3C3C"/>
          <w:sz w:val="47"/>
        </w:rPr>
        <w:t>洞</w:t>
      </w:r>
      <w:r>
        <w:rPr>
          <w:rFonts w:ascii="萌妹子体" w:hAnsi="萌妹子体" w:eastAsia="萌妹子体"/>
          <w:color w:val="3C3C3C"/>
          <w:sz w:val="47"/>
        </w:rPr>
        <w:t>箫</w:t>
      </w:r>
      <w:r>
        <w:rPr>
          <w:rFonts w:ascii="陈静的字完整版" w:hAnsi="陈静的字完整版" w:eastAsia="陈静的字完整版"/>
          <w:color w:val="3C3C3C"/>
          <w:sz w:val="47"/>
        </w:rPr>
        <w:t>者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倚</w:t>
      </w:r>
      <w:r>
        <w:rPr>
          <w:rFonts w:ascii="李国夫手写体" w:hAnsi="李国夫手写体" w:eastAsia="李国夫手写体"/>
          <w:color w:val="3C3C3C"/>
          <w:sz w:val="47"/>
        </w:rPr>
        <w:t>歌</w:t>
      </w:r>
      <w:r>
        <w:rPr>
          <w:rFonts w:ascii="萌妹子体" w:hAnsi="萌妹子体" w:eastAsia="萌妹子体"/>
          <w:color w:val="3C3C3C"/>
          <w:sz w:val="47"/>
        </w:rPr>
        <w:t>而</w:t>
      </w:r>
      <w:r>
        <w:rPr>
          <w:rFonts w:ascii="陈静的字完整版" w:hAnsi="陈静的字完整版" w:eastAsia="陈静的字完整版"/>
          <w:color w:val="3C3C3C"/>
          <w:sz w:val="47"/>
        </w:rPr>
        <w:t>和</w:t>
      </w:r>
      <w:r>
        <w:rPr>
          <w:rFonts w:ascii="李国夫手写体" w:hAnsi="李国夫手写体" w:eastAsia="李国夫手写体"/>
          <w:color w:val="3C3C3C"/>
          <w:sz w:val="47"/>
        </w:rPr>
        <w:t>之</w:t>
      </w:r>
      <w:r>
        <w:rPr>
          <w:rFonts w:ascii="陈静的字完整版" w:hAnsi="陈静的字完整版" w:eastAsia="陈静的字完整版"/>
          <w:color w:val="3C3C3C"/>
          <w:sz w:val="47"/>
        </w:rPr>
        <w:t>。</w:t>
      </w:r>
      <w:r>
        <w:rPr>
          <w:rFonts w:ascii="萌妹子体" w:hAnsi="萌妹子体" w:eastAsia="萌妹子体"/>
          <w:color w:val="3C3C3C"/>
          <w:sz w:val="47"/>
        </w:rPr>
        <w:t>其</w:t>
      </w:r>
      <w:r>
        <w:rPr>
          <w:rFonts w:ascii="李国夫手写体" w:hAnsi="李国夫手写体" w:eastAsia="李国夫手写体"/>
          <w:color w:val="3C3C3C"/>
          <w:sz w:val="47"/>
        </w:rPr>
        <w:t>声</w:t>
      </w:r>
      <w:r>
        <w:rPr>
          <w:rFonts w:ascii="萌妹子体" w:hAnsi="萌妹子体" w:eastAsia="萌妹子体"/>
          <w:color w:val="3C3C3C"/>
          <w:sz w:val="47"/>
        </w:rPr>
        <w:t>呜</w:t>
      </w:r>
      <w:r>
        <w:rPr>
          <w:rFonts w:ascii="李国夫手写体" w:hAnsi="李国夫手写体" w:eastAsia="李国夫手写体"/>
          <w:color w:val="3C3C3C"/>
          <w:sz w:val="47"/>
        </w:rPr>
        <w:t>呜</w:t>
      </w:r>
      <w:r>
        <w:rPr>
          <w:rFonts w:ascii="萌妹子体" w:hAnsi="萌妹子体" w:eastAsia="萌妹子体"/>
          <w:color w:val="3C3C3C"/>
          <w:sz w:val="47"/>
        </w:rPr>
        <w:t>然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如</w:t>
      </w:r>
      <w:r>
        <w:rPr>
          <w:rFonts w:ascii="陈静的字完整版" w:hAnsi="陈静的字完整版" w:eastAsia="陈静的字完整版"/>
          <w:color w:val="3C3C3C"/>
          <w:sz w:val="47"/>
        </w:rPr>
        <w:t>怨</w:t>
      </w:r>
      <w:r>
        <w:rPr>
          <w:rFonts w:ascii="萌妹子体" w:hAnsi="萌妹子体" w:eastAsia="萌妹子体"/>
          <w:color w:val="3C3C3C"/>
          <w:sz w:val="47"/>
        </w:rPr>
        <w:t>如</w:t>
      </w:r>
      <w:r>
        <w:rPr>
          <w:rFonts w:ascii="陈静的字完整版" w:hAnsi="陈静的字完整版" w:eastAsia="陈静的字完整版"/>
          <w:color w:val="3C3C3C"/>
          <w:sz w:val="47"/>
        </w:rPr>
        <w:t>慕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如</w:t>
      </w:r>
      <w:r>
        <w:rPr>
          <w:rFonts w:ascii="陈静的字完整版" w:hAnsi="陈静的字完整版" w:eastAsia="陈静的字完整版"/>
          <w:color w:val="3C3C3C"/>
          <w:sz w:val="47"/>
        </w:rPr>
        <w:t>泣</w:t>
      </w:r>
      <w:r>
        <w:rPr>
          <w:rFonts w:ascii="陈静的字完整版" w:hAnsi="陈静的字完整版" w:eastAsia="陈静的字完整版"/>
          <w:color w:val="3C3C3C"/>
          <w:sz w:val="47"/>
        </w:rPr>
        <w:t>如</w:t>
      </w:r>
      <w:r>
        <w:rPr>
          <w:rFonts w:ascii="陈静的字完整版" w:hAnsi="陈静的字完整版" w:eastAsia="陈静的字完整版"/>
          <w:color w:val="3C3C3C"/>
          <w:sz w:val="47"/>
        </w:rPr>
        <w:t>诉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余</w:t>
      </w:r>
      <w:r>
        <w:rPr>
          <w:rFonts w:ascii="陈静的字完整版" w:hAnsi="陈静的字完整版" w:eastAsia="陈静的字完整版"/>
          <w:color w:val="3C3C3C"/>
          <w:sz w:val="47"/>
        </w:rPr>
        <w:t>音</w:t>
      </w:r>
      <w:r>
        <w:rPr>
          <w:rFonts w:ascii="萌妹子体" w:hAnsi="萌妹子体" w:eastAsia="萌妹子体"/>
          <w:color w:val="3C3C3C"/>
          <w:sz w:val="47"/>
        </w:rPr>
        <w:t>袅</w:t>
      </w:r>
      <w:r>
        <w:rPr>
          <w:rFonts w:ascii="陈静的字完整版" w:hAnsi="陈静的字完整版" w:eastAsia="陈静的字完整版"/>
          <w:color w:val="3C3C3C"/>
          <w:sz w:val="47"/>
        </w:rPr>
        <w:t>袅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不</w:t>
      </w:r>
      <w:r>
        <w:rPr>
          <w:rFonts w:ascii="萌妹子体" w:hAnsi="萌妹子体" w:eastAsia="萌妹子体"/>
          <w:color w:val="3C3C3C"/>
          <w:sz w:val="47"/>
        </w:rPr>
        <w:t>绝</w:t>
      </w:r>
      <w:r>
        <w:rPr>
          <w:rFonts w:ascii="萌妹子体" w:hAnsi="萌妹子体" w:eastAsia="萌妹子体"/>
          <w:color w:val="3C3C3C"/>
          <w:sz w:val="47"/>
        </w:rPr>
        <w:t>如</w:t>
      </w:r>
      <w:r>
        <w:rPr>
          <w:rFonts w:ascii="陈静的字完整版" w:hAnsi="陈静的字完整版" w:eastAsia="陈静的字完整版"/>
          <w:color w:val="3C3C3C"/>
          <w:sz w:val="47"/>
        </w:rPr>
        <w:t>缕</w:t>
      </w:r>
      <w:r>
        <w:rPr>
          <w:rFonts w:ascii="陈静的字完整版" w:hAnsi="陈静的字完整版" w:eastAsia="陈静的字完整版"/>
          <w:color w:val="3C3C3C"/>
          <w:sz w:val="47"/>
        </w:rPr>
        <w:t>。</w:t>
      </w:r>
      <w:r>
        <w:rPr>
          <w:rFonts w:ascii="陈静的字完整版" w:hAnsi="陈静的字完整版" w:eastAsia="陈静的字完整版"/>
          <w:color w:val="3C3C3C"/>
          <w:sz w:val="47"/>
        </w:rPr>
        <w:t>舞</w:t>
      </w:r>
      <w:r>
        <w:rPr>
          <w:rFonts w:ascii="陈静的字完整版" w:hAnsi="陈静的字完整版" w:eastAsia="陈静的字完整版"/>
          <w:color w:val="3C3C3C"/>
          <w:sz w:val="47"/>
        </w:rPr>
        <w:t>幽</w:t>
      </w:r>
      <w:r>
        <w:rPr>
          <w:rFonts w:ascii="陈静的字完整版" w:hAnsi="陈静的字完整版" w:eastAsia="陈静的字完整版"/>
          <w:color w:val="3C3C3C"/>
          <w:sz w:val="47"/>
        </w:rPr>
        <w:t>壑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潜</w:t>
      </w:r>
      <w:r>
        <w:rPr>
          <w:rFonts w:ascii="陈静的字完整版" w:hAnsi="陈静的字完整版" w:eastAsia="陈静的字完整版"/>
          <w:color w:val="3C3C3C"/>
          <w:sz w:val="47"/>
        </w:rPr>
        <w:t>蛟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泣</w:t>
      </w:r>
      <w:r>
        <w:rPr>
          <w:rFonts w:ascii="李国夫手写体" w:hAnsi="李国夫手写体" w:eastAsia="李国夫手写体"/>
          <w:color w:val="3C3C3C"/>
          <w:sz w:val="47"/>
        </w:rPr>
        <w:t>孤</w:t>
      </w:r>
      <w:r>
        <w:rPr>
          <w:rFonts w:ascii="李国夫手写体" w:hAnsi="李国夫手写体" w:eastAsia="李国夫手写体"/>
          <w:color w:val="3C3C3C"/>
          <w:sz w:val="47"/>
        </w:rPr>
        <w:t>舟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嫠</w:t>
      </w:r>
      <w:r>
        <w:rPr>
          <w:rFonts w:ascii="陈静的字完整版" w:hAnsi="陈静的字完整版" w:eastAsia="陈静的字完整版"/>
          <w:color w:val="3C3C3C"/>
          <w:sz w:val="47"/>
        </w:rPr>
        <w:t>妇</w:t>
      </w:r>
      <w:r>
        <w:rPr>
          <w:rFonts w:ascii="李国夫手写体" w:hAnsi="李国夫手写体" w:eastAsia="李国夫手写体"/>
          <w:color w:val="3C3C3C"/>
          <w:sz w:val="47"/>
        </w:rPr>
        <w:t>。</w:t>
      </w:r>
      <w:r>
        <w:rPr>
          <w:rFonts w:ascii="李国夫手写体" w:hAnsi="李国夫手写体" w:eastAsia="李国夫手写体"/>
          <w:color w:val="3C3C3C"/>
          <w:sz w:val="47"/>
        </w:rPr>
        <w:br/>
      </w:r>
      <w:r>
        <w:rPr>
          <w:rFonts w:ascii="萌妹子体" w:hAnsi="萌妹子体" w:eastAsia="萌妹子体"/>
          <w:color w:val="3C3C3C"/>
          <w:sz w:val="47"/>
        </w:rPr>
        <w:t>苏</w:t>
      </w:r>
      <w:r>
        <w:rPr>
          <w:rFonts w:ascii="李国夫手写体" w:hAnsi="李国夫手写体" w:eastAsia="李国夫手写体"/>
          <w:color w:val="3C3C3C"/>
          <w:sz w:val="47"/>
        </w:rPr>
        <w:t>子</w:t>
      </w:r>
      <w:r>
        <w:rPr>
          <w:rFonts w:ascii="李国夫手写体" w:hAnsi="李国夫手写体" w:eastAsia="李国夫手写体"/>
          <w:color w:val="3C3C3C"/>
          <w:sz w:val="47"/>
        </w:rPr>
        <w:t>愀</w:t>
      </w:r>
      <w:r>
        <w:rPr>
          <w:rFonts w:ascii="陈静的字完整版" w:hAnsi="陈静的字完整版" w:eastAsia="陈静的字完整版"/>
          <w:color w:val="3C3C3C"/>
          <w:sz w:val="47"/>
        </w:rPr>
        <w:t>然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正</w:t>
      </w:r>
      <w:r>
        <w:rPr>
          <w:rFonts w:ascii="李国夫手写体" w:hAnsi="李国夫手写体" w:eastAsia="李国夫手写体"/>
          <w:color w:val="3C3C3C"/>
          <w:sz w:val="47"/>
        </w:rPr>
        <w:t>襟</w:t>
      </w:r>
      <w:r>
        <w:rPr>
          <w:rFonts w:ascii="萌妹子体" w:hAnsi="萌妹子体" w:eastAsia="萌妹子体"/>
          <w:color w:val="3C3C3C"/>
          <w:sz w:val="47"/>
        </w:rPr>
        <w:t>危</w:t>
      </w:r>
      <w:r>
        <w:rPr>
          <w:rFonts w:ascii="陈静的字完整版" w:hAnsi="陈静的字完整版" w:eastAsia="陈静的字完整版"/>
          <w:color w:val="3C3C3C"/>
          <w:sz w:val="47"/>
        </w:rPr>
        <w:t>坐</w:t>
      </w:r>
      <w:r>
        <w:rPr>
          <w:rFonts w:ascii="陈静的字完整版" w:hAnsi="陈静的字完整版" w:eastAsia="陈静的字完整版"/>
          <w:color w:val="3C3C3C"/>
          <w:sz w:val="47"/>
        </w:rPr>
        <w:t>而</w:t>
      </w:r>
      <w:r>
        <w:rPr>
          <w:rFonts w:ascii="李国夫手写体" w:hAnsi="李国夫手写体" w:eastAsia="李国夫手写体"/>
          <w:color w:val="3C3C3C"/>
          <w:sz w:val="47"/>
        </w:rPr>
        <w:t>问</w:t>
      </w:r>
      <w:r>
        <w:rPr>
          <w:rFonts w:ascii="萌妹子体" w:hAnsi="萌妹子体" w:eastAsia="萌妹子体"/>
          <w:color w:val="3C3C3C"/>
          <w:sz w:val="47"/>
        </w:rPr>
        <w:t>客</w:t>
      </w:r>
      <w:r>
        <w:rPr>
          <w:rFonts w:ascii="陈静的字完整版" w:hAnsi="陈静的字完整版" w:eastAsia="陈静的字完整版"/>
          <w:color w:val="3C3C3C"/>
          <w:sz w:val="47"/>
        </w:rPr>
        <w:t>曰</w:t>
      </w:r>
      <w:r>
        <w:rPr>
          <w:rFonts w:ascii="萌妹子体" w:hAnsi="萌妹子体" w:eastAsia="萌妹子体"/>
          <w:color w:val="3C3C3C"/>
          <w:sz w:val="47"/>
        </w:rPr>
        <w:t>：</w:t>
      </w:r>
      <w:r>
        <w:rPr>
          <w:rFonts w:ascii="李国夫手写体" w:hAnsi="李国夫手写体" w:eastAsia="李国夫手写体"/>
          <w:color w:val="3C3C3C"/>
          <w:sz w:val="47"/>
        </w:rPr>
        <w:t>“</w:t>
      </w:r>
      <w:r>
        <w:rPr>
          <w:rFonts w:ascii="萌妹子体" w:hAnsi="萌妹子体" w:eastAsia="萌妹子体"/>
          <w:color w:val="3C3C3C"/>
          <w:sz w:val="47"/>
        </w:rPr>
        <w:t>何</w:t>
      </w:r>
      <w:r>
        <w:rPr>
          <w:rFonts w:ascii="萌妹子体" w:hAnsi="萌妹子体" w:eastAsia="萌妹子体"/>
          <w:color w:val="3C3C3C"/>
          <w:sz w:val="47"/>
        </w:rPr>
        <w:t>为</w:t>
      </w:r>
      <w:r>
        <w:rPr>
          <w:rFonts w:ascii="陈静的字完整版" w:hAnsi="陈静的字完整版" w:eastAsia="陈静的字完整版"/>
          <w:color w:val="3C3C3C"/>
          <w:sz w:val="47"/>
        </w:rPr>
        <w:t>其</w:t>
      </w:r>
      <w:r>
        <w:rPr>
          <w:rFonts w:ascii="李国夫手写体" w:hAnsi="李国夫手写体" w:eastAsia="李国夫手写体"/>
          <w:color w:val="3C3C3C"/>
          <w:sz w:val="47"/>
        </w:rPr>
        <w:t>然</w:t>
      </w:r>
      <w:r>
        <w:rPr>
          <w:rFonts w:ascii="陈静的字完整版" w:hAnsi="陈静的字完整版" w:eastAsia="陈静的字完整版"/>
          <w:color w:val="3C3C3C"/>
          <w:sz w:val="47"/>
        </w:rPr>
        <w:t>也</w:t>
      </w:r>
      <w:r>
        <w:rPr>
          <w:rFonts w:ascii="李国夫手写体" w:hAnsi="李国夫手写体" w:eastAsia="李国夫手写体"/>
          <w:color w:val="3C3C3C"/>
          <w:sz w:val="47"/>
        </w:rPr>
        <w:t>？</w:t>
      </w:r>
      <w:r>
        <w:rPr>
          <w:rFonts w:ascii="李国夫手写体" w:hAnsi="李国夫手写体" w:eastAsia="李国夫手写体"/>
          <w:color w:val="3C3C3C"/>
          <w:sz w:val="47"/>
        </w:rPr>
        <w:t>”</w:t>
      </w:r>
      <w:r>
        <w:rPr>
          <w:rFonts w:ascii="李国夫手写体" w:hAnsi="李国夫手写体" w:eastAsia="李国夫手写体"/>
          <w:color w:val="3C3C3C"/>
          <w:sz w:val="47"/>
        </w:rPr>
        <w:t>客</w:t>
      </w:r>
      <w:r>
        <w:rPr>
          <w:rFonts w:ascii="李国夫手写体" w:hAnsi="李国夫手写体" w:eastAsia="李国夫手写体"/>
          <w:color w:val="3C3C3C"/>
          <w:sz w:val="47"/>
        </w:rPr>
        <w:t>曰</w:t>
      </w:r>
      <w:r>
        <w:rPr>
          <w:rFonts w:ascii="萌妹子体" w:hAnsi="萌妹子体" w:eastAsia="萌妹子体"/>
          <w:color w:val="3C3C3C"/>
          <w:sz w:val="47"/>
        </w:rPr>
        <w:t>：</w:t>
      </w:r>
      <w:r>
        <w:rPr>
          <w:rFonts w:ascii="李国夫手写体" w:hAnsi="李国夫手写体" w:eastAsia="李国夫手写体"/>
          <w:color w:val="3C3C3C"/>
          <w:sz w:val="47"/>
        </w:rPr>
        <w:t>“</w:t>
      </w:r>
      <w:r>
        <w:rPr>
          <w:rFonts w:ascii="萌妹子体" w:hAnsi="萌妹子体" w:eastAsia="萌妹子体"/>
          <w:color w:val="3C3C3C"/>
          <w:sz w:val="47"/>
        </w:rPr>
        <w:t>月</w:t>
      </w:r>
      <w:r>
        <w:rPr>
          <w:rFonts w:ascii="李国夫手写体" w:hAnsi="李国夫手写体" w:eastAsia="李国夫手写体"/>
          <w:color w:val="3C3C3C"/>
          <w:sz w:val="47"/>
        </w:rPr>
        <w:t>明</w:t>
      </w:r>
      <w:r>
        <w:rPr>
          <w:rFonts w:ascii="萌妹子体" w:hAnsi="萌妹子体" w:eastAsia="萌妹子体"/>
          <w:color w:val="3C3C3C"/>
          <w:sz w:val="47"/>
        </w:rPr>
        <w:t>星</w:t>
      </w:r>
      <w:r>
        <w:rPr>
          <w:rFonts w:ascii="陈静的字完整版" w:hAnsi="陈静的字完整版" w:eastAsia="陈静的字完整版"/>
          <w:color w:val="3C3C3C"/>
          <w:sz w:val="47"/>
        </w:rPr>
        <w:t>稀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乌</w:t>
      </w:r>
      <w:r>
        <w:rPr>
          <w:rFonts w:ascii="萌妹子体" w:hAnsi="萌妹子体" w:eastAsia="萌妹子体"/>
          <w:color w:val="3C3C3C"/>
          <w:sz w:val="47"/>
        </w:rPr>
        <w:t>鹊</w:t>
      </w:r>
      <w:r>
        <w:rPr>
          <w:rFonts w:ascii="李国夫手写体" w:hAnsi="李国夫手写体" w:eastAsia="李国夫手写体"/>
          <w:color w:val="3C3C3C"/>
          <w:sz w:val="47"/>
        </w:rPr>
        <w:t>南</w:t>
      </w:r>
      <w:r>
        <w:rPr>
          <w:rFonts w:ascii="陈静的字完整版" w:hAnsi="陈静的字完整版" w:eastAsia="陈静的字完整版"/>
          <w:color w:val="3C3C3C"/>
          <w:sz w:val="47"/>
        </w:rPr>
        <w:t>飞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此</w:t>
      </w:r>
      <w:r>
        <w:rPr>
          <w:rFonts w:ascii="萌妹子体" w:hAnsi="萌妹子体" w:eastAsia="萌妹子体"/>
          <w:color w:val="3C3C3C"/>
          <w:sz w:val="47"/>
        </w:rPr>
        <w:t>非</w:t>
      </w:r>
      <w:r>
        <w:rPr>
          <w:rFonts w:ascii="陈静的字完整版" w:hAnsi="陈静的字完整版" w:eastAsia="陈静的字完整版"/>
          <w:color w:val="3C3C3C"/>
          <w:sz w:val="47"/>
        </w:rPr>
        <w:t>曹</w:t>
      </w:r>
      <w:r>
        <w:rPr>
          <w:rFonts w:ascii="陈静的字完整版" w:hAnsi="陈静的字完整版" w:eastAsia="陈静的字完整版"/>
          <w:color w:val="3C3C3C"/>
          <w:sz w:val="47"/>
        </w:rPr>
        <w:t>孟</w:t>
      </w:r>
      <w:r>
        <w:rPr>
          <w:rFonts w:ascii="李国夫手写体" w:hAnsi="李国夫手写体" w:eastAsia="李国夫手写体"/>
          <w:color w:val="3C3C3C"/>
          <w:sz w:val="47"/>
        </w:rPr>
        <w:t>德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诗</w:t>
      </w:r>
      <w:r>
        <w:rPr>
          <w:rFonts w:ascii="陈静的字完整版" w:hAnsi="陈静的字完整版" w:eastAsia="陈静的字完整版"/>
          <w:color w:val="3C3C3C"/>
          <w:sz w:val="47"/>
        </w:rPr>
        <w:t>乎</w:t>
      </w:r>
      <w:r>
        <w:rPr>
          <w:rFonts w:ascii="萌妹子体" w:hAnsi="萌妹子体" w:eastAsia="萌妹子体"/>
          <w:color w:val="3C3C3C"/>
          <w:sz w:val="47"/>
        </w:rPr>
        <w:t>？</w:t>
      </w:r>
      <w:r>
        <w:rPr>
          <w:rFonts w:ascii="李国夫手写体" w:hAnsi="李国夫手写体" w:eastAsia="李国夫手写体"/>
          <w:color w:val="3C3C3C"/>
          <w:sz w:val="47"/>
        </w:rPr>
        <w:t>西</w:t>
      </w:r>
      <w:r>
        <w:rPr>
          <w:rFonts w:ascii="李国夫手写体" w:hAnsi="李国夫手写体" w:eastAsia="李国夫手写体"/>
          <w:color w:val="3C3C3C"/>
          <w:sz w:val="47"/>
        </w:rPr>
        <w:t>望</w:t>
      </w:r>
      <w:r>
        <w:rPr>
          <w:rFonts w:ascii="萌妹子体" w:hAnsi="萌妹子体" w:eastAsia="萌妹子体"/>
          <w:color w:val="3C3C3C"/>
          <w:sz w:val="47"/>
        </w:rPr>
        <w:t>夏</w:t>
      </w:r>
      <w:r>
        <w:rPr>
          <w:rFonts w:ascii="萌妹子体" w:hAnsi="萌妹子体" w:eastAsia="萌妹子体"/>
          <w:color w:val="3C3C3C"/>
          <w:sz w:val="47"/>
        </w:rPr>
        <w:t>口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东</w:t>
      </w:r>
      <w:r>
        <w:rPr>
          <w:rFonts w:ascii="陈静的字完整版" w:hAnsi="陈静的字完整版" w:eastAsia="陈静的字完整版"/>
          <w:color w:val="3C3C3C"/>
          <w:sz w:val="47"/>
        </w:rPr>
        <w:t>望</w:t>
      </w:r>
      <w:r>
        <w:rPr>
          <w:rFonts w:ascii="陈静的字完整版" w:hAnsi="陈静的字完整版" w:eastAsia="陈静的字完整版"/>
          <w:color w:val="3C3C3C"/>
          <w:sz w:val="47"/>
        </w:rPr>
        <w:t>武</w:t>
      </w:r>
      <w:r>
        <w:rPr>
          <w:rFonts w:ascii="萌妹子体" w:hAnsi="萌妹子体" w:eastAsia="萌妹子体"/>
          <w:color w:val="3C3C3C"/>
          <w:sz w:val="47"/>
        </w:rPr>
        <w:t>昌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山</w:t>
      </w:r>
      <w:r>
        <w:rPr>
          <w:rFonts w:ascii="陈静的字完整版" w:hAnsi="陈静的字完整版" w:eastAsia="陈静的字完整版"/>
          <w:color w:val="3C3C3C"/>
          <w:sz w:val="47"/>
        </w:rPr>
        <w:t>川</w:t>
      </w:r>
      <w:r>
        <w:rPr>
          <w:rFonts w:ascii="陈静的字完整版" w:hAnsi="陈静的字完整版" w:eastAsia="陈静的字完整版"/>
          <w:color w:val="3C3C3C"/>
          <w:sz w:val="47"/>
        </w:rPr>
        <w:t>相</w:t>
      </w:r>
      <w:r>
        <w:rPr>
          <w:rFonts w:ascii="萌妹子体" w:hAnsi="萌妹子体" w:eastAsia="萌妹子体"/>
          <w:color w:val="3C3C3C"/>
          <w:sz w:val="47"/>
        </w:rPr>
        <w:t>缪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郁</w:t>
      </w:r>
      <w:r>
        <w:rPr>
          <w:rFonts w:ascii="李国夫手写体" w:hAnsi="李国夫手写体" w:eastAsia="李国夫手写体"/>
          <w:color w:val="3C3C3C"/>
          <w:sz w:val="47"/>
        </w:rPr>
        <w:t>乎</w:t>
      </w:r>
      <w:r>
        <w:rPr>
          <w:rFonts w:ascii="陈静的字完整版" w:hAnsi="陈静的字完整版" w:eastAsia="陈静的字完整版"/>
          <w:color w:val="3C3C3C"/>
          <w:sz w:val="47"/>
        </w:rPr>
        <w:t>苍</w:t>
      </w:r>
      <w:r>
        <w:rPr>
          <w:rFonts w:ascii="萌妹子体" w:hAnsi="萌妹子体" w:eastAsia="萌妹子体"/>
          <w:color w:val="3C3C3C"/>
          <w:sz w:val="47"/>
        </w:rPr>
        <w:t>苍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此</w:t>
      </w:r>
      <w:r>
        <w:rPr>
          <w:rFonts w:ascii="李国夫手写体" w:hAnsi="李国夫手写体" w:eastAsia="李国夫手写体"/>
          <w:color w:val="3C3C3C"/>
          <w:sz w:val="47"/>
        </w:rPr>
        <w:t>非</w:t>
      </w:r>
      <w:r>
        <w:rPr>
          <w:rFonts w:ascii="陈静的字完整版" w:hAnsi="陈静的字完整版" w:eastAsia="陈静的字完整版"/>
          <w:color w:val="3C3C3C"/>
          <w:sz w:val="47"/>
        </w:rPr>
        <w:t>孟</w:t>
      </w:r>
      <w:r>
        <w:rPr>
          <w:rFonts w:ascii="李国夫手写体" w:hAnsi="李国夫手写体" w:eastAsia="李国夫手写体"/>
          <w:color w:val="3C3C3C"/>
          <w:sz w:val="47"/>
        </w:rPr>
        <w:t>德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陈静的字完整版" w:hAnsi="陈静的字完整版" w:eastAsia="陈静的字完整版"/>
          <w:color w:val="3C3C3C"/>
          <w:sz w:val="47"/>
        </w:rPr>
        <w:t>困</w:t>
      </w:r>
      <w:r>
        <w:rPr>
          <w:rFonts w:ascii="陈静的字完整版" w:hAnsi="陈静的字完整版" w:eastAsia="陈静的字完整版"/>
          <w:color w:val="3C3C3C"/>
          <w:sz w:val="47"/>
        </w:rPr>
        <w:t>于</w:t>
      </w:r>
      <w:r>
        <w:rPr>
          <w:rFonts w:ascii="萌妹子体" w:hAnsi="萌妹子体" w:eastAsia="萌妹子体"/>
          <w:color w:val="3C3C3C"/>
          <w:sz w:val="47"/>
        </w:rPr>
        <w:t>周</w:t>
      </w:r>
      <w:r>
        <w:rPr>
          <w:rFonts w:ascii="李国夫手写体" w:hAnsi="李国夫手写体" w:eastAsia="李国夫手写体"/>
          <w:color w:val="3C3C3C"/>
          <w:sz w:val="47"/>
        </w:rPr>
        <w:t>郎</w:t>
      </w:r>
      <w:r>
        <w:rPr>
          <w:rFonts w:ascii="陈静的字完整版" w:hAnsi="陈静的字完整版" w:eastAsia="陈静的字完整版"/>
          <w:color w:val="3C3C3C"/>
          <w:sz w:val="47"/>
        </w:rPr>
        <w:t>者</w:t>
      </w:r>
      <w:r>
        <w:rPr>
          <w:rFonts w:ascii="陈静的字完整版" w:hAnsi="陈静的字完整版" w:eastAsia="陈静的字完整版"/>
          <w:color w:val="3C3C3C"/>
          <w:sz w:val="47"/>
        </w:rPr>
        <w:t>乎</w:t>
      </w:r>
      <w:r>
        <w:rPr>
          <w:rFonts w:ascii="李国夫手写体" w:hAnsi="李国夫手写体" w:eastAsia="李国夫手写体"/>
          <w:color w:val="3C3C3C"/>
          <w:sz w:val="47"/>
        </w:rPr>
        <w:t>？</w:t>
      </w:r>
      <w:r>
        <w:rPr>
          <w:rFonts w:ascii="陈静的字完整版" w:hAnsi="陈静的字完整版" w:eastAsia="陈静的字完整版"/>
          <w:color w:val="3C3C3C"/>
          <w:sz w:val="47"/>
        </w:rPr>
        <w:t>方</w:t>
      </w:r>
      <w:r>
        <w:rPr>
          <w:rFonts w:ascii="陈静的字完整版" w:hAnsi="陈静的字完整版" w:eastAsia="陈静的字完整版"/>
          <w:color w:val="3C3C3C"/>
          <w:sz w:val="47"/>
        </w:rPr>
        <w:t>其</w:t>
      </w:r>
      <w:r>
        <w:rPr>
          <w:rFonts w:ascii="萌妹子体" w:hAnsi="萌妹子体" w:eastAsia="萌妹子体"/>
          <w:color w:val="3C3C3C"/>
          <w:sz w:val="47"/>
        </w:rPr>
        <w:t>破</w:t>
      </w:r>
      <w:r>
        <w:rPr>
          <w:rFonts w:ascii="萌妹子体" w:hAnsi="萌妹子体" w:eastAsia="萌妹子体"/>
          <w:color w:val="3C3C3C"/>
          <w:sz w:val="47"/>
        </w:rPr>
        <w:t>荆</w:t>
      </w:r>
      <w:r>
        <w:rPr>
          <w:rFonts w:ascii="萌妹子体" w:hAnsi="萌妹子体" w:eastAsia="萌妹子体"/>
          <w:color w:val="3C3C3C"/>
          <w:sz w:val="47"/>
        </w:rPr>
        <w:t>州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下</w:t>
      </w:r>
      <w:r>
        <w:rPr>
          <w:rFonts w:ascii="陈静的字完整版" w:hAnsi="陈静的字完整版" w:eastAsia="陈静的字完整版"/>
          <w:color w:val="3C3C3C"/>
          <w:sz w:val="47"/>
        </w:rPr>
        <w:t>江</w:t>
      </w:r>
      <w:r>
        <w:rPr>
          <w:rFonts w:ascii="李国夫手写体" w:hAnsi="李国夫手写体" w:eastAsia="李国夫手写体"/>
          <w:color w:val="3C3C3C"/>
          <w:sz w:val="47"/>
        </w:rPr>
        <w:t>陵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顺</w:t>
      </w:r>
      <w:r>
        <w:rPr>
          <w:rFonts w:ascii="萌妹子体" w:hAnsi="萌妹子体" w:eastAsia="萌妹子体"/>
          <w:color w:val="3C3C3C"/>
          <w:sz w:val="47"/>
        </w:rPr>
        <w:t>流</w:t>
      </w:r>
      <w:r>
        <w:rPr>
          <w:rFonts w:ascii="李国夫手写体" w:hAnsi="李国夫手写体" w:eastAsia="李国夫手写体"/>
          <w:color w:val="3C3C3C"/>
          <w:sz w:val="47"/>
        </w:rPr>
        <w:t>而</w:t>
      </w:r>
      <w:r>
        <w:rPr>
          <w:rFonts w:ascii="陈静的字完整版" w:hAnsi="陈静的字完整版" w:eastAsia="陈静的字完整版"/>
          <w:color w:val="3C3C3C"/>
          <w:sz w:val="47"/>
        </w:rPr>
        <w:t>东</w:t>
      </w:r>
      <w:r>
        <w:rPr>
          <w:rFonts w:ascii="李国夫手写体" w:hAnsi="李国夫手写体" w:eastAsia="李国夫手写体"/>
          <w:color w:val="3C3C3C"/>
          <w:sz w:val="47"/>
        </w:rPr>
        <w:t>也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舳</w:t>
      </w:r>
      <w:r>
        <w:rPr>
          <w:rFonts w:ascii="萌妹子体" w:hAnsi="萌妹子体" w:eastAsia="萌妹子体"/>
          <w:color w:val="3C3C3C"/>
          <w:sz w:val="47"/>
        </w:rPr>
        <w:t>舻</w:t>
      </w:r>
      <w:r>
        <w:rPr>
          <w:rFonts w:ascii="李国夫手写体" w:hAnsi="李国夫手写体" w:eastAsia="李国夫手写体"/>
          <w:color w:val="3C3C3C"/>
          <w:sz w:val="47"/>
        </w:rPr>
        <w:t>千</w:t>
      </w:r>
      <w:r>
        <w:rPr>
          <w:rFonts w:ascii="萌妹子体" w:hAnsi="萌妹子体" w:eastAsia="萌妹子体"/>
          <w:color w:val="3C3C3C"/>
          <w:sz w:val="47"/>
        </w:rPr>
        <w:t>里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旌</w:t>
      </w:r>
      <w:r>
        <w:rPr>
          <w:rFonts w:ascii="萌妹子体" w:hAnsi="萌妹子体" w:eastAsia="萌妹子体"/>
          <w:color w:val="3C3C3C"/>
          <w:sz w:val="47"/>
        </w:rPr>
        <w:t>旗</w:t>
      </w:r>
      <w:r>
        <w:rPr>
          <w:rFonts w:ascii="陈静的字完整版" w:hAnsi="陈静的字完整版" w:eastAsia="陈静的字完整版"/>
          <w:color w:val="3C3C3C"/>
          <w:sz w:val="47"/>
        </w:rPr>
        <w:t>蔽</w:t>
      </w:r>
      <w:r>
        <w:rPr>
          <w:rFonts w:ascii="萌妹子体" w:hAnsi="萌妹子体" w:eastAsia="萌妹子体"/>
          <w:color w:val="3C3C3C"/>
          <w:sz w:val="47"/>
        </w:rPr>
        <w:t>空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酾</w:t>
      </w:r>
      <w:r>
        <w:rPr>
          <w:rFonts w:ascii="李国夫手写体" w:hAnsi="李国夫手写体" w:eastAsia="李国夫手写体"/>
          <w:color w:val="3C3C3C"/>
          <w:sz w:val="47"/>
        </w:rPr>
        <w:t>酒</w:t>
      </w:r>
      <w:r>
        <w:rPr>
          <w:rFonts w:ascii="萌妹子体" w:hAnsi="萌妹子体" w:eastAsia="萌妹子体"/>
          <w:color w:val="3C3C3C"/>
          <w:sz w:val="47"/>
        </w:rPr>
        <w:t>临</w:t>
      </w:r>
      <w:r>
        <w:rPr>
          <w:rFonts w:ascii="李国夫手写体" w:hAnsi="李国夫手写体" w:eastAsia="李国夫手写体"/>
          <w:color w:val="3C3C3C"/>
          <w:sz w:val="47"/>
        </w:rPr>
        <w:t>江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横</w:t>
      </w:r>
      <w:r>
        <w:rPr>
          <w:rFonts w:ascii="萌妹子体" w:hAnsi="萌妹子体" w:eastAsia="萌妹子体"/>
          <w:color w:val="3C3C3C"/>
          <w:sz w:val="47"/>
        </w:rPr>
        <w:t>槊</w:t>
      </w:r>
      <w:r>
        <w:rPr>
          <w:rFonts w:ascii="李国夫手写体" w:hAnsi="李国夫手写体" w:eastAsia="李国夫手写体"/>
          <w:color w:val="3C3C3C"/>
          <w:sz w:val="47"/>
        </w:rPr>
        <w:t>赋</w:t>
      </w:r>
      <w:r>
        <w:rPr>
          <w:rFonts w:ascii="李国夫手写体" w:hAnsi="李国夫手写体" w:eastAsia="李国夫手写体"/>
          <w:color w:val="3C3C3C"/>
          <w:sz w:val="47"/>
        </w:rPr>
        <w:t>诗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固</w:t>
      </w:r>
      <w:r>
        <w:rPr>
          <w:rFonts w:ascii="李国夫手写体" w:hAnsi="李国夫手写体" w:eastAsia="李国夫手写体"/>
          <w:color w:val="3C3C3C"/>
          <w:sz w:val="47"/>
        </w:rPr>
        <w:t>一</w:t>
      </w:r>
      <w:r>
        <w:rPr>
          <w:rFonts w:ascii="陈静的字完整版" w:hAnsi="陈静的字完整版" w:eastAsia="陈静的字完整版"/>
          <w:color w:val="3C3C3C"/>
          <w:sz w:val="47"/>
        </w:rPr>
        <w:t>世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雄</w:t>
      </w:r>
      <w:r>
        <w:rPr>
          <w:rFonts w:ascii="萌妹子体" w:hAnsi="萌妹子体" w:eastAsia="萌妹子体"/>
          <w:color w:val="3C3C3C"/>
          <w:sz w:val="47"/>
        </w:rPr>
        <w:t>也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而</w:t>
      </w:r>
      <w:r>
        <w:rPr>
          <w:rFonts w:ascii="萌妹子体" w:hAnsi="萌妹子体" w:eastAsia="萌妹子体"/>
          <w:color w:val="3C3C3C"/>
          <w:sz w:val="47"/>
        </w:rPr>
        <w:t>今</w:t>
      </w:r>
      <w:r>
        <w:rPr>
          <w:rFonts w:ascii="萌妹子体" w:hAnsi="萌妹子体" w:eastAsia="萌妹子体"/>
          <w:color w:val="3C3C3C"/>
          <w:sz w:val="47"/>
        </w:rPr>
        <w:t>安</w:t>
      </w:r>
      <w:r>
        <w:rPr>
          <w:rFonts w:ascii="萌妹子体" w:hAnsi="萌妹子体" w:eastAsia="萌妹子体"/>
          <w:color w:val="3C3C3C"/>
          <w:sz w:val="47"/>
        </w:rPr>
        <w:t>在</w:t>
      </w:r>
      <w:r>
        <w:rPr>
          <w:rFonts w:ascii="李国夫手写体" w:hAnsi="李国夫手写体" w:eastAsia="李国夫手写体"/>
          <w:color w:val="3C3C3C"/>
          <w:sz w:val="47"/>
        </w:rPr>
        <w:t>哉</w:t>
      </w:r>
      <w:r>
        <w:rPr>
          <w:rFonts w:ascii="萌妹子体" w:hAnsi="萌妹子体" w:eastAsia="萌妹子体"/>
          <w:color w:val="3C3C3C"/>
          <w:sz w:val="47"/>
        </w:rPr>
        <w:t>？</w:t>
      </w:r>
      <w:r>
        <w:rPr>
          <w:rFonts w:ascii="萌妹子体" w:hAnsi="萌妹子体" w:eastAsia="萌妹子体"/>
          <w:color w:val="3C3C3C"/>
          <w:sz w:val="47"/>
        </w:rPr>
        <w:t>况</w:t>
      </w:r>
      <w:r>
        <w:rPr>
          <w:rFonts w:ascii="陈静的字完整版" w:hAnsi="陈静的字完整版" w:eastAsia="陈静的字完整版"/>
          <w:color w:val="3C3C3C"/>
          <w:sz w:val="47"/>
        </w:rPr>
        <w:t>吾</w:t>
      </w:r>
      <w:r>
        <w:rPr>
          <w:rFonts w:ascii="李国夫手写体" w:hAnsi="李国夫手写体" w:eastAsia="李国夫手写体"/>
          <w:color w:val="3C3C3C"/>
          <w:sz w:val="47"/>
        </w:rPr>
        <w:t>与</w:t>
      </w:r>
      <w:r>
        <w:rPr>
          <w:rFonts w:ascii="李国夫手写体" w:hAnsi="李国夫手写体" w:eastAsia="李国夫手写体"/>
          <w:color w:val="3C3C3C"/>
          <w:sz w:val="47"/>
        </w:rPr>
        <w:t>子</w:t>
      </w:r>
      <w:r>
        <w:rPr>
          <w:rFonts w:ascii="李国夫手写体" w:hAnsi="李国夫手写体" w:eastAsia="李国夫手写体"/>
          <w:color w:val="3C3C3C"/>
          <w:sz w:val="47"/>
        </w:rPr>
        <w:t>渔</w:t>
      </w:r>
      <w:r>
        <w:rPr>
          <w:rFonts w:ascii="陈静的字完整版" w:hAnsi="陈静的字完整版" w:eastAsia="陈静的字完整版"/>
          <w:color w:val="3C3C3C"/>
          <w:sz w:val="47"/>
        </w:rPr>
        <w:t>樵</w:t>
      </w:r>
      <w:r>
        <w:rPr>
          <w:rFonts w:ascii="萌妹子体" w:hAnsi="萌妹子体" w:eastAsia="萌妹子体"/>
          <w:color w:val="3C3C3C"/>
          <w:sz w:val="47"/>
        </w:rPr>
        <w:t>于</w:t>
      </w:r>
      <w:r>
        <w:rPr>
          <w:rFonts w:ascii="陈静的字完整版" w:hAnsi="陈静的字完整版" w:eastAsia="陈静的字完整版"/>
          <w:color w:val="3C3C3C"/>
          <w:sz w:val="47"/>
        </w:rPr>
        <w:t>江</w:t>
      </w:r>
      <w:r>
        <w:rPr>
          <w:rFonts w:ascii="李国夫手写体" w:hAnsi="李国夫手写体" w:eastAsia="李国夫手写体"/>
          <w:color w:val="3C3C3C"/>
          <w:sz w:val="47"/>
        </w:rPr>
        <w:t>渚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上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侣</w:t>
      </w:r>
      <w:r>
        <w:rPr>
          <w:rFonts w:ascii="萌妹子体" w:hAnsi="萌妹子体" w:eastAsia="萌妹子体"/>
          <w:color w:val="3C3C3C"/>
          <w:sz w:val="47"/>
        </w:rPr>
        <w:t>鱼</w:t>
      </w:r>
      <w:r>
        <w:rPr>
          <w:rFonts w:ascii="李国夫手写体" w:hAnsi="李国夫手写体" w:eastAsia="李国夫手写体"/>
          <w:color w:val="3C3C3C"/>
          <w:sz w:val="47"/>
        </w:rPr>
        <w:t>虾</w:t>
      </w:r>
      <w:r>
        <w:rPr>
          <w:rFonts w:ascii="萌妹子体" w:hAnsi="萌妹子体" w:eastAsia="萌妹子体"/>
          <w:color w:val="3C3C3C"/>
          <w:sz w:val="47"/>
        </w:rPr>
        <w:t>而</w:t>
      </w:r>
      <w:r>
        <w:rPr>
          <w:rFonts w:ascii="萌妹子体" w:hAnsi="萌妹子体" w:eastAsia="萌妹子体"/>
          <w:color w:val="3C3C3C"/>
          <w:sz w:val="47"/>
        </w:rPr>
        <w:t>友</w:t>
      </w:r>
      <w:r>
        <w:rPr>
          <w:rFonts w:ascii="李国夫手写体" w:hAnsi="李国夫手写体" w:eastAsia="李国夫手写体"/>
          <w:color w:val="3C3C3C"/>
          <w:sz w:val="47"/>
        </w:rPr>
        <w:t>麋</w:t>
      </w:r>
      <w:r>
        <w:rPr>
          <w:rFonts w:ascii="李国夫手写体" w:hAnsi="李国夫手写体" w:eastAsia="李国夫手写体"/>
          <w:color w:val="3C3C3C"/>
          <w:sz w:val="47"/>
        </w:rPr>
        <w:t>鹿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驾</w:t>
      </w:r>
      <w:r>
        <w:rPr>
          <w:rFonts w:ascii="萌妹子体" w:hAnsi="萌妹子体" w:eastAsia="萌妹子体"/>
          <w:color w:val="3C3C3C"/>
          <w:sz w:val="47"/>
        </w:rPr>
        <w:t>一</w:t>
      </w:r>
      <w:r>
        <w:rPr>
          <w:rFonts w:ascii="萌妹子体" w:hAnsi="萌妹子体" w:eastAsia="萌妹子体"/>
          <w:color w:val="3C3C3C"/>
          <w:sz w:val="47"/>
        </w:rPr>
        <w:t>叶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扁</w:t>
      </w:r>
      <w:r>
        <w:rPr>
          <w:rFonts w:ascii="陈静的字完整版" w:hAnsi="陈静的字完整版" w:eastAsia="陈静的字完整版"/>
          <w:color w:val="3C3C3C"/>
          <w:sz w:val="47"/>
        </w:rPr>
        <w:t>舟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举</w:t>
      </w:r>
      <w:r>
        <w:rPr>
          <w:rFonts w:ascii="陈静的字完整版" w:hAnsi="陈静的字完整版" w:eastAsia="陈静的字完整版"/>
          <w:color w:val="3C3C3C"/>
          <w:sz w:val="47"/>
        </w:rPr>
        <w:t>匏</w:t>
      </w:r>
      <w:r>
        <w:rPr>
          <w:rFonts w:ascii="萌妹子体" w:hAnsi="萌妹子体" w:eastAsia="萌妹子体"/>
          <w:color w:val="3C3C3C"/>
          <w:sz w:val="47"/>
        </w:rPr>
        <w:t>樽</w:t>
      </w:r>
      <w:r>
        <w:rPr>
          <w:rFonts w:ascii="萌妹子体" w:hAnsi="萌妹子体" w:eastAsia="萌妹子体"/>
          <w:color w:val="3C3C3C"/>
          <w:sz w:val="47"/>
        </w:rPr>
        <w:t>以</w:t>
      </w:r>
      <w:r>
        <w:rPr>
          <w:rFonts w:ascii="陈静的字完整版" w:hAnsi="陈静的字完整版" w:eastAsia="陈静的字完整版"/>
          <w:color w:val="3C3C3C"/>
          <w:sz w:val="47"/>
        </w:rPr>
        <w:t>相</w:t>
      </w:r>
      <w:r>
        <w:rPr>
          <w:rFonts w:ascii="萌妹子体" w:hAnsi="萌妹子体" w:eastAsia="萌妹子体"/>
          <w:color w:val="3C3C3C"/>
          <w:sz w:val="47"/>
        </w:rPr>
        <w:t>属</w:t>
      </w:r>
      <w:r>
        <w:rPr>
          <w:rFonts w:ascii="李国夫手写体" w:hAnsi="李国夫手写体" w:eastAsia="李国夫手写体"/>
          <w:color w:val="3C3C3C"/>
          <w:sz w:val="47"/>
        </w:rPr>
        <w:t>。</w:t>
      </w:r>
      <w:r>
        <w:rPr>
          <w:rFonts w:ascii="萌妹子体" w:hAnsi="萌妹子体" w:eastAsia="萌妹子体"/>
          <w:color w:val="3C3C3C"/>
          <w:sz w:val="47"/>
        </w:rPr>
        <w:t>寄</w:t>
      </w:r>
      <w:r>
        <w:rPr>
          <w:rFonts w:ascii="陈静的字完整版" w:hAnsi="陈静的字完整版" w:eastAsia="陈静的字完整版"/>
          <w:color w:val="3C3C3C"/>
          <w:sz w:val="47"/>
        </w:rPr>
        <w:t>蜉</w:t>
      </w:r>
      <w:r>
        <w:rPr>
          <w:rFonts w:ascii="陈静的字完整版" w:hAnsi="陈静的字完整版" w:eastAsia="陈静的字完整版"/>
          <w:color w:val="3C3C3C"/>
          <w:sz w:val="47"/>
        </w:rPr>
        <w:t>蝣</w:t>
      </w:r>
      <w:r>
        <w:rPr>
          <w:rFonts w:ascii="陈静的字完整版" w:hAnsi="陈静的字完整版" w:eastAsia="陈静的字完整版"/>
          <w:color w:val="3C3C3C"/>
          <w:sz w:val="47"/>
        </w:rPr>
        <w:t>于</w:t>
      </w:r>
      <w:r>
        <w:rPr>
          <w:rFonts w:ascii="李国夫手写体" w:hAnsi="李国夫手写体" w:eastAsia="李国夫手写体"/>
          <w:color w:val="3C3C3C"/>
          <w:sz w:val="47"/>
        </w:rPr>
        <w:t>天</w:t>
      </w:r>
      <w:r>
        <w:rPr>
          <w:rFonts w:ascii="李国夫手写体" w:hAnsi="李国夫手写体" w:eastAsia="李国夫手写体"/>
          <w:color w:val="3C3C3C"/>
          <w:sz w:val="47"/>
        </w:rPr>
        <w:t>地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渺</w:t>
      </w:r>
      <w:r>
        <w:rPr>
          <w:rFonts w:ascii="陈静的字完整版" w:hAnsi="陈静的字完整版" w:eastAsia="陈静的字完整版"/>
          <w:color w:val="3C3C3C"/>
          <w:sz w:val="47"/>
        </w:rPr>
        <w:t>沧</w:t>
      </w:r>
      <w:r>
        <w:rPr>
          <w:rFonts w:ascii="陈静的字完整版" w:hAnsi="陈静的字完整版" w:eastAsia="陈静的字完整版"/>
          <w:color w:val="3C3C3C"/>
          <w:sz w:val="47"/>
        </w:rPr>
        <w:t>海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一</w:t>
      </w:r>
      <w:r>
        <w:rPr>
          <w:rFonts w:ascii="萌妹子体" w:hAnsi="萌妹子体" w:eastAsia="萌妹子体"/>
          <w:color w:val="3C3C3C"/>
          <w:sz w:val="47"/>
        </w:rPr>
        <w:t>粟</w:t>
      </w:r>
      <w:r>
        <w:rPr>
          <w:rFonts w:ascii="李国夫手写体" w:hAnsi="李国夫手写体" w:eastAsia="李国夫手写体"/>
          <w:color w:val="3C3C3C"/>
          <w:sz w:val="47"/>
        </w:rPr>
        <w:t>。</w:t>
      </w:r>
      <w:r>
        <w:rPr>
          <w:rFonts w:ascii="李国夫手写体" w:hAnsi="李国夫手写体" w:eastAsia="李国夫手写体"/>
          <w:color w:val="3C3C3C"/>
          <w:sz w:val="47"/>
        </w:rPr>
        <w:t>哀</w:t>
      </w:r>
      <w:r>
        <w:rPr>
          <w:rFonts w:ascii="李国夫手写体" w:hAnsi="李国夫手写体" w:eastAsia="李国夫手写体"/>
          <w:color w:val="3C3C3C"/>
          <w:sz w:val="47"/>
        </w:rPr>
        <w:t>吾</w:t>
      </w:r>
      <w:r>
        <w:rPr>
          <w:rFonts w:ascii="萌妹子体" w:hAnsi="萌妹子体" w:eastAsia="萌妹子体"/>
          <w:color w:val="3C3C3C"/>
          <w:sz w:val="47"/>
        </w:rPr>
        <w:t>生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须</w:t>
      </w:r>
      <w:r>
        <w:rPr>
          <w:rFonts w:ascii="萌妹子体" w:hAnsi="萌妹子体" w:eastAsia="萌妹子体"/>
          <w:color w:val="3C3C3C"/>
          <w:sz w:val="47"/>
        </w:rPr>
        <w:t>臾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羡</w:t>
      </w:r>
      <w:r>
        <w:rPr>
          <w:rFonts w:ascii="陈静的字完整版" w:hAnsi="陈静的字完整版" w:eastAsia="陈静的字完整版"/>
          <w:color w:val="3C3C3C"/>
          <w:sz w:val="47"/>
        </w:rPr>
        <w:t>长</w:t>
      </w:r>
      <w:r>
        <w:rPr>
          <w:rFonts w:ascii="陈静的字完整版" w:hAnsi="陈静的字完整版" w:eastAsia="陈静的字完整版"/>
          <w:color w:val="3C3C3C"/>
          <w:sz w:val="47"/>
        </w:rPr>
        <w:t>江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无</w:t>
      </w:r>
      <w:r>
        <w:rPr>
          <w:rFonts w:ascii="李国夫手写体" w:hAnsi="李国夫手写体" w:eastAsia="李国夫手写体"/>
          <w:color w:val="3C3C3C"/>
          <w:sz w:val="47"/>
        </w:rPr>
        <w:t>穷</w:t>
      </w:r>
      <w:r>
        <w:rPr>
          <w:rFonts w:ascii="萌妹子体" w:hAnsi="萌妹子体" w:eastAsia="萌妹子体"/>
          <w:color w:val="3C3C3C"/>
          <w:sz w:val="47"/>
        </w:rPr>
        <w:t>。</w:t>
      </w:r>
      <w:r>
        <w:rPr>
          <w:rFonts w:ascii="萌妹子体" w:hAnsi="萌妹子体" w:eastAsia="萌妹子体"/>
          <w:color w:val="3C3C3C"/>
          <w:sz w:val="47"/>
        </w:rPr>
        <w:t>挟</w:t>
      </w:r>
      <w:r>
        <w:rPr>
          <w:rFonts w:ascii="陈静的字完整版" w:hAnsi="陈静的字完整版" w:eastAsia="陈静的字完整版"/>
          <w:color w:val="3C3C3C"/>
          <w:sz w:val="47"/>
        </w:rPr>
        <w:t>飞</w:t>
      </w:r>
      <w:r>
        <w:rPr>
          <w:rFonts w:ascii="李国夫手写体" w:hAnsi="李国夫手写体" w:eastAsia="李国夫手写体"/>
          <w:color w:val="3C3C3C"/>
          <w:sz w:val="47"/>
        </w:rPr>
        <w:t>仙</w:t>
      </w:r>
      <w:r>
        <w:rPr>
          <w:rFonts w:ascii="萌妹子体" w:hAnsi="萌妹子体" w:eastAsia="萌妹子体"/>
          <w:color w:val="3C3C3C"/>
          <w:sz w:val="47"/>
        </w:rPr>
        <w:t>以</w:t>
      </w:r>
      <w:r>
        <w:rPr>
          <w:rFonts w:ascii="陈静的字完整版" w:hAnsi="陈静的字完整版" w:eastAsia="陈静的字完整版"/>
          <w:color w:val="3C3C3C"/>
          <w:sz w:val="47"/>
        </w:rPr>
        <w:t>遨</w:t>
      </w:r>
      <w:r>
        <w:rPr>
          <w:rFonts w:ascii="陈静的字完整版" w:hAnsi="陈静的字完整版" w:eastAsia="陈静的字完整版"/>
          <w:color w:val="3C3C3C"/>
          <w:sz w:val="47"/>
        </w:rPr>
        <w:t>游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抱</w:t>
      </w:r>
      <w:r>
        <w:rPr>
          <w:rFonts w:ascii="萌妹子体" w:hAnsi="萌妹子体" w:eastAsia="萌妹子体"/>
          <w:color w:val="3C3C3C"/>
          <w:sz w:val="47"/>
        </w:rPr>
        <w:t>明</w:t>
      </w:r>
      <w:r>
        <w:rPr>
          <w:rFonts w:ascii="陈静的字完整版" w:hAnsi="陈静的字完整版" w:eastAsia="陈静的字完整版"/>
          <w:color w:val="3C3C3C"/>
          <w:sz w:val="47"/>
        </w:rPr>
        <w:t>月</w:t>
      </w:r>
      <w:r>
        <w:rPr>
          <w:rFonts w:ascii="李国夫手写体" w:hAnsi="李国夫手写体" w:eastAsia="李国夫手写体"/>
          <w:color w:val="3C3C3C"/>
          <w:sz w:val="47"/>
        </w:rPr>
        <w:t>而</w:t>
      </w:r>
      <w:r>
        <w:rPr>
          <w:rFonts w:ascii="李国夫手写体" w:hAnsi="李国夫手写体" w:eastAsia="李国夫手写体"/>
          <w:color w:val="3C3C3C"/>
          <w:sz w:val="47"/>
        </w:rPr>
        <w:t>长</w:t>
      </w:r>
      <w:r>
        <w:rPr>
          <w:rFonts w:ascii="李国夫手写体" w:hAnsi="李国夫手写体" w:eastAsia="李国夫手写体"/>
          <w:color w:val="3C3C3C"/>
          <w:sz w:val="47"/>
        </w:rPr>
        <w:t>终</w:t>
      </w:r>
      <w:r>
        <w:rPr>
          <w:rFonts w:ascii="李国夫手写体" w:hAnsi="李国夫手写体" w:eastAsia="李国夫手写体"/>
          <w:color w:val="3C3C3C"/>
          <w:sz w:val="47"/>
        </w:rPr>
        <w:t>。</w:t>
      </w:r>
      <w:r>
        <w:rPr>
          <w:rFonts w:ascii="李国夫手写体" w:hAnsi="李国夫手写体" w:eastAsia="李国夫手写体"/>
          <w:color w:val="3C3C3C"/>
          <w:sz w:val="47"/>
        </w:rPr>
        <w:t>知</w:t>
      </w:r>
      <w:r>
        <w:rPr>
          <w:rFonts w:ascii="李国夫手写体" w:hAnsi="李国夫手写体" w:eastAsia="李国夫手写体"/>
          <w:color w:val="3C3C3C"/>
          <w:sz w:val="47"/>
        </w:rPr>
        <w:t>不</w:t>
      </w:r>
      <w:r>
        <w:rPr>
          <w:rFonts w:ascii="陈静的字完整版" w:hAnsi="陈静的字完整版" w:eastAsia="陈静的字完整版"/>
          <w:color w:val="3C3C3C"/>
          <w:sz w:val="47"/>
        </w:rPr>
        <w:t>可</w:t>
      </w:r>
      <w:r>
        <w:rPr>
          <w:rFonts w:ascii="萌妹子体" w:hAnsi="萌妹子体" w:eastAsia="萌妹子体"/>
          <w:color w:val="3C3C3C"/>
          <w:sz w:val="47"/>
        </w:rPr>
        <w:t>乎</w:t>
      </w:r>
      <w:r>
        <w:rPr>
          <w:rFonts w:ascii="萌妹子体" w:hAnsi="萌妹子体" w:eastAsia="萌妹子体"/>
          <w:color w:val="3C3C3C"/>
          <w:sz w:val="47"/>
        </w:rPr>
        <w:t>骤</w:t>
      </w:r>
      <w:r>
        <w:rPr>
          <w:rFonts w:ascii="萌妹子体" w:hAnsi="萌妹子体" w:eastAsia="萌妹子体"/>
          <w:color w:val="3C3C3C"/>
          <w:sz w:val="47"/>
        </w:rPr>
        <w:t>得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托</w:t>
      </w:r>
      <w:r>
        <w:rPr>
          <w:rFonts w:ascii="李国夫手写体" w:hAnsi="李国夫手写体" w:eastAsia="李国夫手写体"/>
          <w:color w:val="3C3C3C"/>
          <w:sz w:val="47"/>
        </w:rPr>
        <w:t>遗</w:t>
      </w:r>
      <w:r>
        <w:rPr>
          <w:rFonts w:ascii="萌妹子体" w:hAnsi="萌妹子体" w:eastAsia="萌妹子体"/>
          <w:color w:val="3C3C3C"/>
          <w:sz w:val="47"/>
        </w:rPr>
        <w:t>响</w:t>
      </w:r>
      <w:r>
        <w:rPr>
          <w:rFonts w:ascii="李国夫手写体" w:hAnsi="李国夫手写体" w:eastAsia="李国夫手写体"/>
          <w:color w:val="3C3C3C"/>
          <w:sz w:val="47"/>
        </w:rPr>
        <w:t>于</w:t>
      </w:r>
      <w:r>
        <w:rPr>
          <w:rFonts w:ascii="陈静的字完整版" w:hAnsi="陈静的字完整版" w:eastAsia="陈静的字完整版"/>
          <w:color w:val="3C3C3C"/>
          <w:sz w:val="47"/>
        </w:rPr>
        <w:t>悲</w:t>
      </w:r>
      <w:r>
        <w:rPr>
          <w:rFonts w:ascii="陈静的字完整版" w:hAnsi="陈静的字完整版" w:eastAsia="陈静的字完整版"/>
          <w:color w:val="3C3C3C"/>
          <w:sz w:val="47"/>
        </w:rPr>
        <w:t>风</w:t>
      </w:r>
      <w:r>
        <w:rPr>
          <w:rFonts w:ascii="陈静的字完整版" w:hAnsi="陈静的字完整版" w:eastAsia="陈静的字完整版"/>
          <w:color w:val="3C3C3C"/>
          <w:sz w:val="47"/>
        </w:rPr>
        <w:t>。</w:t>
      </w:r>
      <w:r>
        <w:rPr>
          <w:rFonts w:ascii="李国夫手写体" w:hAnsi="李国夫手写体" w:eastAsia="李国夫手写体"/>
          <w:color w:val="3C3C3C"/>
          <w:sz w:val="47"/>
        </w:rPr>
        <w:t>”</w:t>
      </w:r>
      <w:r>
        <w:rPr>
          <w:rFonts w:ascii="李国夫手写体" w:hAnsi="李国夫手写体" w:eastAsia="李国夫手写体"/>
          <w:color w:val="3C3C3C"/>
          <w:sz w:val="47"/>
        </w:rPr>
        <w:br/>
      </w:r>
      <w:r>
        <w:rPr>
          <w:rFonts w:ascii="萌妹子体" w:hAnsi="萌妹子体" w:eastAsia="萌妹子体"/>
          <w:color w:val="3C3C3C"/>
          <w:sz w:val="47"/>
        </w:rPr>
        <w:t>苏</w:t>
      </w:r>
      <w:r>
        <w:rPr>
          <w:rFonts w:ascii="萌妹子体" w:hAnsi="萌妹子体" w:eastAsia="萌妹子体"/>
          <w:color w:val="3C3C3C"/>
          <w:sz w:val="47"/>
        </w:rPr>
        <w:t>子</w:t>
      </w:r>
      <w:r>
        <w:rPr>
          <w:rFonts w:ascii="萌妹子体" w:hAnsi="萌妹子体" w:eastAsia="萌妹子体"/>
          <w:color w:val="3C3C3C"/>
          <w:sz w:val="47"/>
        </w:rPr>
        <w:t>曰</w:t>
      </w:r>
      <w:r>
        <w:rPr>
          <w:rFonts w:ascii="陈静的字完整版" w:hAnsi="陈静的字完整版" w:eastAsia="陈静的字完整版"/>
          <w:color w:val="3C3C3C"/>
          <w:sz w:val="47"/>
        </w:rPr>
        <w:t>：</w:t>
      </w:r>
      <w:r>
        <w:rPr>
          <w:rFonts w:ascii="萌妹子体" w:hAnsi="萌妹子体" w:eastAsia="萌妹子体"/>
          <w:color w:val="3C3C3C"/>
          <w:sz w:val="47"/>
        </w:rPr>
        <w:t>“</w:t>
      </w:r>
      <w:r>
        <w:rPr>
          <w:rFonts w:ascii="陈静的字完整版" w:hAnsi="陈静的字完整版" w:eastAsia="陈静的字完整版"/>
          <w:color w:val="3C3C3C"/>
          <w:sz w:val="47"/>
        </w:rPr>
        <w:t>客</w:t>
      </w:r>
      <w:r>
        <w:rPr>
          <w:rFonts w:ascii="萌妹子体" w:hAnsi="萌妹子体" w:eastAsia="萌妹子体"/>
          <w:color w:val="3C3C3C"/>
          <w:sz w:val="47"/>
        </w:rPr>
        <w:t>亦</w:t>
      </w:r>
      <w:r>
        <w:rPr>
          <w:rFonts w:ascii="陈静的字完整版" w:hAnsi="陈静的字完整版" w:eastAsia="陈静的字完整版"/>
          <w:color w:val="3C3C3C"/>
          <w:sz w:val="47"/>
        </w:rPr>
        <w:t>知</w:t>
      </w:r>
      <w:r>
        <w:rPr>
          <w:rFonts w:ascii="陈静的字完整版" w:hAnsi="陈静的字完整版" w:eastAsia="陈静的字完整版"/>
          <w:color w:val="3C3C3C"/>
          <w:sz w:val="47"/>
        </w:rPr>
        <w:t>夫</w:t>
      </w:r>
      <w:r>
        <w:rPr>
          <w:rFonts w:ascii="陈静的字完整版" w:hAnsi="陈静的字完整版" w:eastAsia="陈静的字完整版"/>
          <w:color w:val="3C3C3C"/>
          <w:sz w:val="47"/>
        </w:rPr>
        <w:t>水</w:t>
      </w:r>
      <w:r>
        <w:rPr>
          <w:rFonts w:ascii="李国夫手写体" w:hAnsi="李国夫手写体" w:eastAsia="李国夫手写体"/>
          <w:color w:val="3C3C3C"/>
          <w:sz w:val="47"/>
        </w:rPr>
        <w:t>与</w:t>
      </w:r>
      <w:r>
        <w:rPr>
          <w:rFonts w:ascii="李国夫手写体" w:hAnsi="李国夫手写体" w:eastAsia="李国夫手写体"/>
          <w:color w:val="3C3C3C"/>
          <w:sz w:val="47"/>
        </w:rPr>
        <w:t>月</w:t>
      </w:r>
      <w:r>
        <w:rPr>
          <w:rFonts w:ascii="陈静的字完整版" w:hAnsi="陈静的字完整版" w:eastAsia="陈静的字完整版"/>
          <w:color w:val="3C3C3C"/>
          <w:sz w:val="47"/>
        </w:rPr>
        <w:t>乎</w:t>
      </w:r>
      <w:r>
        <w:rPr>
          <w:rFonts w:ascii="李国夫手写体" w:hAnsi="李国夫手写体" w:eastAsia="李国夫手写体"/>
          <w:color w:val="3C3C3C"/>
          <w:sz w:val="47"/>
        </w:rPr>
        <w:t>？</w:t>
      </w:r>
      <w:r>
        <w:rPr>
          <w:rFonts w:ascii="陈静的字完整版" w:hAnsi="陈静的字完整版" w:eastAsia="陈静的字完整版"/>
          <w:color w:val="3C3C3C"/>
          <w:sz w:val="47"/>
        </w:rPr>
        <w:t>逝</w:t>
      </w:r>
      <w:r>
        <w:rPr>
          <w:rFonts w:ascii="李国夫手写体" w:hAnsi="李国夫手写体" w:eastAsia="李国夫手写体"/>
          <w:color w:val="3C3C3C"/>
          <w:sz w:val="47"/>
        </w:rPr>
        <w:t>者</w:t>
      </w:r>
      <w:r>
        <w:rPr>
          <w:rFonts w:ascii="李国夫手写体" w:hAnsi="李国夫手写体" w:eastAsia="李国夫手写体"/>
          <w:color w:val="3C3C3C"/>
          <w:sz w:val="47"/>
        </w:rPr>
        <w:t>如</w:t>
      </w:r>
      <w:r>
        <w:rPr>
          <w:rFonts w:ascii="陈静的字完整版" w:hAnsi="陈静的字完整版" w:eastAsia="陈静的字完整版"/>
          <w:color w:val="3C3C3C"/>
          <w:sz w:val="47"/>
        </w:rPr>
        <w:t>斯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而</w:t>
      </w:r>
      <w:r>
        <w:rPr>
          <w:rFonts w:ascii="萌妹子体" w:hAnsi="萌妹子体" w:eastAsia="萌妹子体"/>
          <w:color w:val="3C3C3C"/>
          <w:sz w:val="47"/>
        </w:rPr>
        <w:t>未</w:t>
      </w:r>
      <w:r>
        <w:rPr>
          <w:rFonts w:ascii="李国夫手写体" w:hAnsi="李国夫手写体" w:eastAsia="李国夫手写体"/>
          <w:color w:val="3C3C3C"/>
          <w:sz w:val="47"/>
        </w:rPr>
        <w:t>尝</w:t>
      </w:r>
      <w:r>
        <w:rPr>
          <w:rFonts w:ascii="萌妹子体" w:hAnsi="萌妹子体" w:eastAsia="萌妹子体"/>
          <w:color w:val="3C3C3C"/>
          <w:sz w:val="47"/>
        </w:rPr>
        <w:t>往</w:t>
      </w:r>
      <w:r>
        <w:rPr>
          <w:rFonts w:ascii="萌妹子体" w:hAnsi="萌妹子体" w:eastAsia="萌妹子体"/>
          <w:color w:val="3C3C3C"/>
          <w:sz w:val="47"/>
        </w:rPr>
        <w:t>也</w:t>
      </w:r>
      <w:r>
        <w:rPr>
          <w:rFonts w:ascii="陈静的字完整版" w:hAnsi="陈静的字完整版" w:eastAsia="陈静的字完整版"/>
          <w:color w:val="3C3C3C"/>
          <w:sz w:val="47"/>
        </w:rPr>
        <w:t>；</w:t>
      </w:r>
      <w:r>
        <w:rPr>
          <w:rFonts w:ascii="陈静的字完整版" w:hAnsi="陈静的字完整版" w:eastAsia="陈静的字完整版"/>
          <w:color w:val="3C3C3C"/>
          <w:sz w:val="47"/>
        </w:rPr>
        <w:t>盈</w:t>
      </w:r>
      <w:r>
        <w:rPr>
          <w:rFonts w:ascii="萌妹子体" w:hAnsi="萌妹子体" w:eastAsia="萌妹子体"/>
          <w:color w:val="3C3C3C"/>
          <w:sz w:val="47"/>
        </w:rPr>
        <w:t>虚</w:t>
      </w:r>
      <w:r>
        <w:rPr>
          <w:rFonts w:ascii="李国夫手写体" w:hAnsi="李国夫手写体" w:eastAsia="李国夫手写体"/>
          <w:color w:val="3C3C3C"/>
          <w:sz w:val="47"/>
        </w:rPr>
        <w:t>者</w:t>
      </w:r>
      <w:r>
        <w:rPr>
          <w:rFonts w:ascii="李国夫手写体" w:hAnsi="李国夫手写体" w:eastAsia="李国夫手写体"/>
          <w:color w:val="3C3C3C"/>
          <w:sz w:val="47"/>
        </w:rPr>
        <w:t>如</w:t>
      </w:r>
      <w:r>
        <w:rPr>
          <w:rFonts w:ascii="陈静的字完整版" w:hAnsi="陈静的字完整版" w:eastAsia="陈静的字完整版"/>
          <w:color w:val="3C3C3C"/>
          <w:sz w:val="47"/>
        </w:rPr>
        <w:t>彼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而</w:t>
      </w:r>
      <w:r>
        <w:rPr>
          <w:rFonts w:ascii="萌妹子体" w:hAnsi="萌妹子体" w:eastAsia="萌妹子体"/>
          <w:color w:val="3C3C3C"/>
          <w:sz w:val="47"/>
        </w:rPr>
        <w:t>卒</w:t>
      </w:r>
      <w:r>
        <w:rPr>
          <w:rFonts w:ascii="李国夫手写体" w:hAnsi="李国夫手写体" w:eastAsia="李国夫手写体"/>
          <w:color w:val="3C3C3C"/>
          <w:sz w:val="47"/>
        </w:rPr>
        <w:t>莫</w:t>
      </w:r>
      <w:r>
        <w:rPr>
          <w:rFonts w:ascii="陈静的字完整版" w:hAnsi="陈静的字完整版" w:eastAsia="陈静的字完整版"/>
          <w:color w:val="3C3C3C"/>
          <w:sz w:val="47"/>
        </w:rPr>
        <w:t>消</w:t>
      </w:r>
      <w:r>
        <w:rPr>
          <w:rFonts w:ascii="萌妹子体" w:hAnsi="萌妹子体" w:eastAsia="萌妹子体"/>
          <w:color w:val="3C3C3C"/>
          <w:sz w:val="47"/>
        </w:rPr>
        <w:t>长</w:t>
      </w:r>
      <w:r>
        <w:rPr>
          <w:rFonts w:ascii="陈静的字完整版" w:hAnsi="陈静的字完整版" w:eastAsia="陈静的字完整版"/>
          <w:color w:val="3C3C3C"/>
          <w:sz w:val="47"/>
        </w:rPr>
        <w:t>也</w:t>
      </w:r>
      <w:r>
        <w:rPr>
          <w:rFonts w:ascii="萌妹子体" w:hAnsi="萌妹子体" w:eastAsia="萌妹子体"/>
          <w:color w:val="3C3C3C"/>
          <w:sz w:val="47"/>
        </w:rPr>
        <w:t>。</w:t>
      </w:r>
      <w:r>
        <w:rPr>
          <w:rFonts w:ascii="陈静的字完整版" w:hAnsi="陈静的字完整版" w:eastAsia="陈静的字完整版"/>
          <w:color w:val="3C3C3C"/>
          <w:sz w:val="47"/>
        </w:rPr>
        <w:t>盖</w:t>
      </w:r>
      <w:r>
        <w:rPr>
          <w:rFonts w:ascii="陈静的字完整版" w:hAnsi="陈静的字完整版" w:eastAsia="陈静的字完整版"/>
          <w:color w:val="3C3C3C"/>
          <w:sz w:val="47"/>
        </w:rPr>
        <w:t>将</w:t>
      </w:r>
      <w:r>
        <w:rPr>
          <w:rFonts w:ascii="萌妹子体" w:hAnsi="萌妹子体" w:eastAsia="萌妹子体"/>
          <w:color w:val="3C3C3C"/>
          <w:sz w:val="47"/>
        </w:rPr>
        <w:t>自</w:t>
      </w:r>
      <w:r>
        <w:rPr>
          <w:rFonts w:ascii="陈静的字完整版" w:hAnsi="陈静的字完整版" w:eastAsia="陈静的字完整版"/>
          <w:color w:val="3C3C3C"/>
          <w:sz w:val="47"/>
        </w:rPr>
        <w:t>其</w:t>
      </w:r>
      <w:r>
        <w:rPr>
          <w:rFonts w:ascii="萌妹子体" w:hAnsi="萌妹子体" w:eastAsia="萌妹子体"/>
          <w:color w:val="3C3C3C"/>
          <w:sz w:val="47"/>
        </w:rPr>
        <w:t>变</w:t>
      </w:r>
      <w:r>
        <w:rPr>
          <w:rFonts w:ascii="陈静的字完整版" w:hAnsi="陈静的字完整版" w:eastAsia="陈静的字完整版"/>
          <w:color w:val="3C3C3C"/>
          <w:sz w:val="47"/>
        </w:rPr>
        <w:t>者</w:t>
      </w:r>
      <w:r>
        <w:rPr>
          <w:rFonts w:ascii="萌妹子体" w:hAnsi="萌妹子体" w:eastAsia="萌妹子体"/>
          <w:color w:val="3C3C3C"/>
          <w:sz w:val="47"/>
        </w:rPr>
        <w:t>而</w:t>
      </w:r>
      <w:r>
        <w:rPr>
          <w:rFonts w:ascii="李国夫手写体" w:hAnsi="李国夫手写体" w:eastAsia="李国夫手写体"/>
          <w:color w:val="3C3C3C"/>
          <w:sz w:val="47"/>
        </w:rPr>
        <w:t>观</w:t>
      </w:r>
      <w:r>
        <w:rPr>
          <w:rFonts w:ascii="李国夫手写体" w:hAnsi="李国夫手写体" w:eastAsia="李国夫手写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则</w:t>
      </w:r>
      <w:r>
        <w:rPr>
          <w:rFonts w:ascii="李国夫手写体" w:hAnsi="李国夫手写体" w:eastAsia="李国夫手写体"/>
          <w:color w:val="3C3C3C"/>
          <w:sz w:val="47"/>
        </w:rPr>
        <w:t>天</w:t>
      </w:r>
      <w:r>
        <w:rPr>
          <w:rFonts w:ascii="李国夫手写体" w:hAnsi="李国夫手写体" w:eastAsia="李国夫手写体"/>
          <w:color w:val="3C3C3C"/>
          <w:sz w:val="47"/>
        </w:rPr>
        <w:t>地</w:t>
      </w:r>
      <w:r>
        <w:rPr>
          <w:rFonts w:ascii="李国夫手写体" w:hAnsi="李国夫手写体" w:eastAsia="李国夫手写体"/>
          <w:color w:val="3C3C3C"/>
          <w:sz w:val="47"/>
        </w:rPr>
        <w:t>曾</w:t>
      </w:r>
      <w:r>
        <w:rPr>
          <w:rFonts w:ascii="萌妹子体" w:hAnsi="萌妹子体" w:eastAsia="萌妹子体"/>
          <w:color w:val="3C3C3C"/>
          <w:sz w:val="47"/>
        </w:rPr>
        <w:t>不</w:t>
      </w:r>
      <w:r>
        <w:rPr>
          <w:rFonts w:ascii="李国夫手写体" w:hAnsi="李国夫手写体" w:eastAsia="李国夫手写体"/>
          <w:color w:val="3C3C3C"/>
          <w:sz w:val="47"/>
        </w:rPr>
        <w:t>能</w:t>
      </w:r>
      <w:r>
        <w:rPr>
          <w:rFonts w:ascii="陈静的字完整版" w:hAnsi="陈静的字完整版" w:eastAsia="陈静的字完整版"/>
          <w:color w:val="3C3C3C"/>
          <w:sz w:val="47"/>
        </w:rPr>
        <w:t>以</w:t>
      </w:r>
      <w:r>
        <w:rPr>
          <w:rFonts w:ascii="李国夫手写体" w:hAnsi="李国夫手写体" w:eastAsia="李国夫手写体"/>
          <w:color w:val="3C3C3C"/>
          <w:sz w:val="47"/>
        </w:rPr>
        <w:t>一</w:t>
      </w:r>
      <w:r>
        <w:rPr>
          <w:rFonts w:ascii="陈静的字完整版" w:hAnsi="陈静的字完整版" w:eastAsia="陈静的字完整版"/>
          <w:color w:val="3C3C3C"/>
          <w:sz w:val="47"/>
        </w:rPr>
        <w:t>瞬</w:t>
      </w:r>
      <w:r>
        <w:rPr>
          <w:rFonts w:ascii="李国夫手写体" w:hAnsi="李国夫手写体" w:eastAsia="李国夫手写体"/>
          <w:color w:val="3C3C3C"/>
          <w:sz w:val="47"/>
        </w:rPr>
        <w:t>；</w:t>
      </w:r>
      <w:r>
        <w:rPr>
          <w:rFonts w:ascii="萌妹子体" w:hAnsi="萌妹子体" w:eastAsia="萌妹子体"/>
          <w:color w:val="3C3C3C"/>
          <w:sz w:val="47"/>
        </w:rPr>
        <w:t>自</w:t>
      </w:r>
      <w:r>
        <w:rPr>
          <w:rFonts w:ascii="萌妹子体" w:hAnsi="萌妹子体" w:eastAsia="萌妹子体"/>
          <w:color w:val="3C3C3C"/>
          <w:sz w:val="47"/>
        </w:rPr>
        <w:t>其</w:t>
      </w:r>
      <w:r>
        <w:rPr>
          <w:rFonts w:ascii="陈静的字完整版" w:hAnsi="陈静的字完整版" w:eastAsia="陈静的字完整版"/>
          <w:color w:val="3C3C3C"/>
          <w:sz w:val="47"/>
        </w:rPr>
        <w:t>不</w:t>
      </w:r>
      <w:r>
        <w:rPr>
          <w:rFonts w:ascii="李国夫手写体" w:hAnsi="李国夫手写体" w:eastAsia="李国夫手写体"/>
          <w:color w:val="3C3C3C"/>
          <w:sz w:val="47"/>
        </w:rPr>
        <w:t>变</w:t>
      </w:r>
      <w:r>
        <w:rPr>
          <w:rFonts w:ascii="萌妹子体" w:hAnsi="萌妹子体" w:eastAsia="萌妹子体"/>
          <w:color w:val="3C3C3C"/>
          <w:sz w:val="47"/>
        </w:rPr>
        <w:t>者</w:t>
      </w:r>
      <w:r>
        <w:rPr>
          <w:rFonts w:ascii="萌妹子体" w:hAnsi="萌妹子体" w:eastAsia="萌妹子体"/>
          <w:color w:val="3C3C3C"/>
          <w:sz w:val="47"/>
        </w:rPr>
        <w:t>而</w:t>
      </w:r>
      <w:r>
        <w:rPr>
          <w:rFonts w:ascii="萌妹子体" w:hAnsi="萌妹子体" w:eastAsia="萌妹子体"/>
          <w:color w:val="3C3C3C"/>
          <w:sz w:val="47"/>
        </w:rPr>
        <w:t>观</w:t>
      </w:r>
      <w:r>
        <w:rPr>
          <w:rFonts w:ascii="李国夫手写体" w:hAnsi="李国夫手写体" w:eastAsia="李国夫手写体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则</w:t>
      </w:r>
      <w:r>
        <w:rPr>
          <w:rFonts w:ascii="陈静的字完整版" w:hAnsi="陈静的字完整版" w:eastAsia="陈静的字完整版"/>
          <w:color w:val="3C3C3C"/>
          <w:sz w:val="47"/>
        </w:rPr>
        <w:t>物</w:t>
      </w:r>
      <w:r>
        <w:rPr>
          <w:rFonts w:ascii="陈静的字完整版" w:hAnsi="陈静的字完整版" w:eastAsia="陈静的字完整版"/>
          <w:color w:val="3C3C3C"/>
          <w:sz w:val="47"/>
        </w:rPr>
        <w:t>与</w:t>
      </w:r>
      <w:r>
        <w:rPr>
          <w:rFonts w:ascii="陈静的字完整版" w:hAnsi="陈静的字完整版" w:eastAsia="陈静的字完整版"/>
          <w:color w:val="3C3C3C"/>
          <w:sz w:val="47"/>
        </w:rPr>
        <w:t>我</w:t>
      </w:r>
      <w:r>
        <w:rPr>
          <w:rFonts w:ascii="陈静的字完整版" w:hAnsi="陈静的字完整版" w:eastAsia="陈静的字完整版"/>
          <w:color w:val="3C3C3C"/>
          <w:sz w:val="47"/>
        </w:rPr>
        <w:t>皆</w:t>
      </w:r>
      <w:r>
        <w:rPr>
          <w:rFonts w:ascii="陈静的字完整版" w:hAnsi="陈静的字完整版" w:eastAsia="陈静的字完整版"/>
          <w:color w:val="3C3C3C"/>
          <w:sz w:val="47"/>
        </w:rPr>
        <w:t>无</w:t>
      </w:r>
      <w:r>
        <w:rPr>
          <w:rFonts w:ascii="李国夫手写体" w:hAnsi="李国夫手写体" w:eastAsia="李国夫手写体"/>
          <w:color w:val="3C3C3C"/>
          <w:sz w:val="47"/>
        </w:rPr>
        <w:t>尽</w:t>
      </w:r>
      <w:r>
        <w:rPr>
          <w:rFonts w:ascii="陈静的字完整版" w:hAnsi="陈静的字完整版" w:eastAsia="陈静的字完整版"/>
          <w:color w:val="3C3C3C"/>
          <w:sz w:val="47"/>
        </w:rPr>
        <w:t>也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而</w:t>
      </w:r>
      <w:r>
        <w:rPr>
          <w:rFonts w:ascii="萌妹子体" w:hAnsi="萌妹子体" w:eastAsia="萌妹子体"/>
          <w:color w:val="3C3C3C"/>
          <w:sz w:val="47"/>
        </w:rPr>
        <w:t>又</w:t>
      </w:r>
      <w:r>
        <w:rPr>
          <w:rFonts w:ascii="萌妹子体" w:hAnsi="萌妹子体" w:eastAsia="萌妹子体"/>
          <w:color w:val="3C3C3C"/>
          <w:sz w:val="47"/>
        </w:rPr>
        <w:t>何</w:t>
      </w:r>
      <w:r>
        <w:rPr>
          <w:rFonts w:ascii="萌妹子体" w:hAnsi="萌妹子体" w:eastAsia="萌妹子体"/>
          <w:color w:val="3C3C3C"/>
          <w:sz w:val="47"/>
        </w:rPr>
        <w:t>羡</w:t>
      </w:r>
      <w:r>
        <w:rPr>
          <w:rFonts w:ascii="李国夫手写体" w:hAnsi="李国夫手写体" w:eastAsia="李国夫手写体"/>
          <w:color w:val="3C3C3C"/>
          <w:sz w:val="47"/>
        </w:rPr>
        <w:t>乎</w:t>
      </w:r>
      <w:r>
        <w:rPr>
          <w:rFonts w:ascii="李国夫手写体" w:hAnsi="李国夫手写体" w:eastAsia="李国夫手写体"/>
          <w:color w:val="3C3C3C"/>
          <w:sz w:val="47"/>
        </w:rPr>
        <w:t>!</w:t>
      </w:r>
      <w:r>
        <w:rPr>
          <w:rFonts w:ascii="萌妹子体" w:hAnsi="萌妹子体" w:eastAsia="萌妹子体"/>
          <w:color w:val="3C3C3C"/>
          <w:sz w:val="47"/>
        </w:rPr>
        <w:t>且</w:t>
      </w:r>
      <w:r>
        <w:rPr>
          <w:rFonts w:ascii="李国夫手写体" w:hAnsi="李国夫手写体" w:eastAsia="李国夫手写体"/>
          <w:color w:val="3C3C3C"/>
          <w:sz w:val="47"/>
        </w:rPr>
        <w:t>夫</w:t>
      </w:r>
      <w:r>
        <w:rPr>
          <w:rFonts w:ascii="李国夫手写体" w:hAnsi="李国夫手写体" w:eastAsia="李国夫手写体"/>
          <w:color w:val="3C3C3C"/>
          <w:sz w:val="47"/>
        </w:rPr>
        <w:t>天</w:t>
      </w:r>
      <w:r>
        <w:rPr>
          <w:rFonts w:ascii="陈静的字完整版" w:hAnsi="陈静的字完整版" w:eastAsia="陈静的字完整版"/>
          <w:color w:val="3C3C3C"/>
          <w:sz w:val="47"/>
        </w:rPr>
        <w:t>地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间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物</w:t>
      </w:r>
      <w:r>
        <w:rPr>
          <w:rFonts w:ascii="陈静的字完整版" w:hAnsi="陈静的字完整版" w:eastAsia="陈静的字完整版"/>
          <w:color w:val="3C3C3C"/>
          <w:sz w:val="47"/>
        </w:rPr>
        <w:t>各</w:t>
      </w:r>
      <w:r>
        <w:rPr>
          <w:rFonts w:ascii="陈静的字完整版" w:hAnsi="陈静的字完整版" w:eastAsia="陈静的字完整版"/>
          <w:color w:val="3C3C3C"/>
          <w:sz w:val="47"/>
        </w:rPr>
        <w:t>有</w:t>
      </w:r>
      <w:r>
        <w:rPr>
          <w:rFonts w:ascii="萌妹子体" w:hAnsi="萌妹子体" w:eastAsia="萌妹子体"/>
          <w:color w:val="3C3C3C"/>
          <w:sz w:val="47"/>
        </w:rPr>
        <w:t>主</w:t>
      </w:r>
      <w:r>
        <w:rPr>
          <w:rFonts w:ascii="陈静的字完整版" w:hAnsi="陈静的字完整版" w:eastAsia="陈静的字完整版"/>
          <w:color w:val="3C3C3C"/>
          <w:sz w:val="47"/>
        </w:rPr>
        <w:t>,</w:t>
      </w:r>
      <w:r>
        <w:rPr>
          <w:rFonts w:ascii="萌妹子体" w:hAnsi="萌妹子体" w:eastAsia="萌妹子体"/>
          <w:color w:val="3C3C3C"/>
          <w:sz w:val="47"/>
        </w:rPr>
        <w:t>苟</w:t>
      </w:r>
      <w:r>
        <w:rPr>
          <w:rFonts w:ascii="李国夫手写体" w:hAnsi="李国夫手写体" w:eastAsia="李国夫手写体"/>
          <w:color w:val="3C3C3C"/>
          <w:sz w:val="47"/>
        </w:rPr>
        <w:t>非</w:t>
      </w:r>
      <w:r>
        <w:rPr>
          <w:rFonts w:ascii="陈静的字完整版" w:hAnsi="陈静的字完整版" w:eastAsia="陈静的字完整版"/>
          <w:color w:val="3C3C3C"/>
          <w:sz w:val="47"/>
        </w:rPr>
        <w:t>吾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所</w:t>
      </w:r>
      <w:r>
        <w:rPr>
          <w:rFonts w:ascii="李国夫手写体" w:hAnsi="李国夫手写体" w:eastAsia="李国夫手写体"/>
          <w:color w:val="3C3C3C"/>
          <w:sz w:val="47"/>
        </w:rPr>
        <w:t>有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虽</w:t>
      </w:r>
      <w:r>
        <w:rPr>
          <w:rFonts w:ascii="陈静的字完整版" w:hAnsi="陈静的字完整版" w:eastAsia="陈静的字完整版"/>
          <w:color w:val="3C3C3C"/>
          <w:sz w:val="47"/>
        </w:rPr>
        <w:t>一</w:t>
      </w:r>
      <w:r>
        <w:rPr>
          <w:rFonts w:ascii="李国夫手写体" w:hAnsi="李国夫手写体" w:eastAsia="李国夫手写体"/>
          <w:color w:val="3C3C3C"/>
          <w:sz w:val="47"/>
        </w:rPr>
        <w:t>毫</w:t>
      </w:r>
      <w:r>
        <w:rPr>
          <w:rFonts w:ascii="李国夫手写体" w:hAnsi="李国夫手写体" w:eastAsia="李国夫手写体"/>
          <w:color w:val="3C3C3C"/>
          <w:sz w:val="47"/>
        </w:rPr>
        <w:t>而</w:t>
      </w:r>
      <w:r>
        <w:rPr>
          <w:rFonts w:ascii="李国夫手写体" w:hAnsi="李国夫手写体" w:eastAsia="李国夫手写体"/>
          <w:color w:val="3C3C3C"/>
          <w:sz w:val="47"/>
        </w:rPr>
        <w:t>莫</w:t>
      </w:r>
      <w:r>
        <w:rPr>
          <w:rFonts w:ascii="陈静的字完整版" w:hAnsi="陈静的字完整版" w:eastAsia="陈静的字完整版"/>
          <w:color w:val="3C3C3C"/>
          <w:sz w:val="47"/>
        </w:rPr>
        <w:t>取</w:t>
      </w:r>
      <w:r>
        <w:rPr>
          <w:rFonts w:ascii="李国夫手写体" w:hAnsi="李国夫手写体" w:eastAsia="李国夫手写体"/>
          <w:color w:val="3C3C3C"/>
          <w:sz w:val="47"/>
        </w:rPr>
        <w:t>。</w:t>
      </w:r>
      <w:r>
        <w:rPr>
          <w:rFonts w:ascii="李国夫手写体" w:hAnsi="李国夫手写体" w:eastAsia="李国夫手写体"/>
          <w:color w:val="3C3C3C"/>
          <w:sz w:val="47"/>
        </w:rPr>
        <w:t>惟</w:t>
      </w:r>
      <w:r>
        <w:rPr>
          <w:rFonts w:ascii="萌妹子体" w:hAnsi="萌妹子体" w:eastAsia="萌妹子体"/>
          <w:color w:val="3C3C3C"/>
          <w:sz w:val="47"/>
        </w:rPr>
        <w:t>江</w:t>
      </w:r>
      <w:r>
        <w:rPr>
          <w:rFonts w:ascii="萌妹子体" w:hAnsi="萌妹子体" w:eastAsia="萌妹子体"/>
          <w:color w:val="3C3C3C"/>
          <w:sz w:val="47"/>
        </w:rPr>
        <w:t>上</w:t>
      </w:r>
      <w:r>
        <w:rPr>
          <w:rFonts w:ascii="李国夫手写体" w:hAnsi="李国夫手写体" w:eastAsia="李国夫手写体"/>
          <w:color w:val="3C3C3C"/>
          <w:sz w:val="47"/>
        </w:rPr>
        <w:t>之</w:t>
      </w:r>
      <w:r>
        <w:rPr>
          <w:rFonts w:ascii="陈静的字完整版" w:hAnsi="陈静的字完整版" w:eastAsia="陈静的字完整版"/>
          <w:color w:val="3C3C3C"/>
          <w:sz w:val="47"/>
        </w:rPr>
        <w:t>清</w:t>
      </w:r>
      <w:r>
        <w:rPr>
          <w:rFonts w:ascii="陈静的字完整版" w:hAnsi="陈静的字完整版" w:eastAsia="陈静的字完整版"/>
          <w:color w:val="3C3C3C"/>
          <w:sz w:val="47"/>
        </w:rPr>
        <w:t>风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与</w:t>
      </w:r>
      <w:r>
        <w:rPr>
          <w:rFonts w:ascii="萌妹子体" w:hAnsi="萌妹子体" w:eastAsia="萌妹子体"/>
          <w:color w:val="3C3C3C"/>
          <w:sz w:val="47"/>
        </w:rPr>
        <w:t>山</w:t>
      </w:r>
      <w:r>
        <w:rPr>
          <w:rFonts w:ascii="陈静的字完整版" w:hAnsi="陈静的字完整版" w:eastAsia="陈静的字完整版"/>
          <w:color w:val="3C3C3C"/>
          <w:sz w:val="47"/>
        </w:rPr>
        <w:t>间</w:t>
      </w:r>
      <w:r>
        <w:rPr>
          <w:rFonts w:ascii="李国夫手写体" w:hAnsi="李国夫手写体" w:eastAsia="李国夫手写体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明</w:t>
      </w:r>
      <w:r>
        <w:rPr>
          <w:rFonts w:ascii="陈静的字完整版" w:hAnsi="陈静的字完整版" w:eastAsia="陈静的字完整版"/>
          <w:color w:val="3C3C3C"/>
          <w:sz w:val="47"/>
        </w:rPr>
        <w:t>月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耳</w:t>
      </w:r>
      <w:r>
        <w:rPr>
          <w:rFonts w:ascii="李国夫手写体" w:hAnsi="李国夫手写体" w:eastAsia="李国夫手写体"/>
          <w:color w:val="3C3C3C"/>
          <w:sz w:val="47"/>
        </w:rPr>
        <w:t>得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而</w:t>
      </w:r>
      <w:r>
        <w:rPr>
          <w:rFonts w:ascii="萌妹子体" w:hAnsi="萌妹子体" w:eastAsia="萌妹子体"/>
          <w:color w:val="3C3C3C"/>
          <w:sz w:val="47"/>
        </w:rPr>
        <w:t>为</w:t>
      </w:r>
      <w:r>
        <w:rPr>
          <w:rFonts w:ascii="陈静的字完整版" w:hAnsi="陈静的字完整版" w:eastAsia="陈静的字完整版"/>
          <w:color w:val="3C3C3C"/>
          <w:sz w:val="47"/>
        </w:rPr>
        <w:t>声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李国夫手写体" w:hAnsi="李国夫手写体" w:eastAsia="李国夫手写体"/>
          <w:color w:val="3C3C3C"/>
          <w:sz w:val="47"/>
        </w:rPr>
        <w:t>目</w:t>
      </w:r>
      <w:r>
        <w:rPr>
          <w:rFonts w:ascii="萌妹子体" w:hAnsi="萌妹子体" w:eastAsia="萌妹子体"/>
          <w:color w:val="3C3C3C"/>
          <w:sz w:val="47"/>
        </w:rPr>
        <w:t>遇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陈静的字完整版" w:hAnsi="陈静的字完整版" w:eastAsia="陈静的字完整版"/>
          <w:color w:val="3C3C3C"/>
          <w:sz w:val="47"/>
        </w:rPr>
        <w:t>而</w:t>
      </w:r>
      <w:r>
        <w:rPr>
          <w:rFonts w:ascii="李国夫手写体" w:hAnsi="李国夫手写体" w:eastAsia="李国夫手写体"/>
          <w:color w:val="3C3C3C"/>
          <w:sz w:val="47"/>
        </w:rPr>
        <w:t>成</w:t>
      </w:r>
      <w:r>
        <w:rPr>
          <w:rFonts w:ascii="李国夫手写体" w:hAnsi="李国夫手写体" w:eastAsia="李国夫手写体"/>
          <w:color w:val="3C3C3C"/>
          <w:sz w:val="47"/>
        </w:rPr>
        <w:t>色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取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无</w:t>
      </w:r>
      <w:r>
        <w:rPr>
          <w:rFonts w:ascii="陈静的字完整版" w:hAnsi="陈静的字完整版" w:eastAsia="陈静的字完整版"/>
          <w:color w:val="3C3C3C"/>
          <w:sz w:val="47"/>
        </w:rPr>
        <w:t>禁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用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不</w:t>
      </w:r>
      <w:r>
        <w:rPr>
          <w:rFonts w:ascii="萌妹子体" w:hAnsi="萌妹子体" w:eastAsia="萌妹子体"/>
          <w:color w:val="3C3C3C"/>
          <w:sz w:val="47"/>
        </w:rPr>
        <w:t>竭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是</w:t>
      </w:r>
      <w:r>
        <w:rPr>
          <w:rFonts w:ascii="李国夫手写体" w:hAnsi="李国夫手写体" w:eastAsia="李国夫手写体"/>
          <w:color w:val="3C3C3C"/>
          <w:sz w:val="47"/>
        </w:rPr>
        <w:t>造</w:t>
      </w:r>
      <w:r>
        <w:rPr>
          <w:rFonts w:ascii="萌妹子体" w:hAnsi="萌妹子体" w:eastAsia="萌妹子体"/>
          <w:color w:val="3C3C3C"/>
          <w:sz w:val="47"/>
        </w:rPr>
        <w:t>物</w:t>
      </w:r>
      <w:r>
        <w:rPr>
          <w:rFonts w:ascii="陈静的字完整版" w:hAnsi="陈静的字完整版" w:eastAsia="陈静的字完整版"/>
          <w:color w:val="3C3C3C"/>
          <w:sz w:val="47"/>
        </w:rPr>
        <w:t>者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萌妹子体" w:hAnsi="萌妹子体" w:eastAsia="萌妹子体"/>
          <w:color w:val="3C3C3C"/>
          <w:sz w:val="47"/>
        </w:rPr>
        <w:t>无</w:t>
      </w:r>
      <w:r>
        <w:rPr>
          <w:rFonts w:ascii="李国夫手写体" w:hAnsi="李国夫手写体" w:eastAsia="李国夫手写体"/>
          <w:color w:val="3C3C3C"/>
          <w:sz w:val="47"/>
        </w:rPr>
        <w:t>尽</w:t>
      </w:r>
      <w:r>
        <w:rPr>
          <w:rFonts w:ascii="李国夫手写体" w:hAnsi="李国夫手写体" w:eastAsia="李国夫手写体"/>
          <w:color w:val="3C3C3C"/>
          <w:sz w:val="47"/>
        </w:rPr>
        <w:t>藏</w:t>
      </w:r>
      <w:r>
        <w:rPr>
          <w:rFonts w:ascii="李国夫手写体" w:hAnsi="李国夫手写体" w:eastAsia="李国夫手写体"/>
          <w:color w:val="3C3C3C"/>
          <w:sz w:val="47"/>
        </w:rPr>
        <w:t>也</w:t>
      </w:r>
      <w:r>
        <w:rPr>
          <w:rFonts w:ascii="李国夫手写体" w:hAnsi="李国夫手写体" w:eastAsia="李国夫手写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而</w:t>
      </w:r>
      <w:r>
        <w:rPr>
          <w:rFonts w:ascii="陈静的字完整版" w:hAnsi="陈静的字完整版" w:eastAsia="陈静的字完整版"/>
          <w:color w:val="3C3C3C"/>
          <w:sz w:val="47"/>
        </w:rPr>
        <w:t>吾</w:t>
      </w:r>
      <w:r>
        <w:rPr>
          <w:rFonts w:ascii="李国夫手写体" w:hAnsi="李国夫手写体" w:eastAsia="李国夫手写体"/>
          <w:color w:val="3C3C3C"/>
          <w:sz w:val="47"/>
        </w:rPr>
        <w:t>与</w:t>
      </w:r>
      <w:r>
        <w:rPr>
          <w:rFonts w:ascii="陈静的字完整版" w:hAnsi="陈静的字完整版" w:eastAsia="陈静的字完整版"/>
          <w:color w:val="3C3C3C"/>
          <w:sz w:val="47"/>
        </w:rPr>
        <w:t>子</w:t>
      </w:r>
      <w:r>
        <w:rPr>
          <w:rFonts w:ascii="陈静的字完整版" w:hAnsi="陈静的字完整版" w:eastAsia="陈静的字完整版"/>
          <w:color w:val="3C3C3C"/>
          <w:sz w:val="47"/>
        </w:rPr>
        <w:t>之</w:t>
      </w:r>
      <w:r>
        <w:rPr>
          <w:rFonts w:ascii="李国夫手写体" w:hAnsi="李国夫手写体" w:eastAsia="李国夫手写体"/>
          <w:color w:val="3C3C3C"/>
          <w:sz w:val="47"/>
        </w:rPr>
        <w:t>所</w:t>
      </w:r>
      <w:r>
        <w:rPr>
          <w:rFonts w:ascii="萌妹子体" w:hAnsi="萌妹子体" w:eastAsia="萌妹子体"/>
          <w:color w:val="3C3C3C"/>
          <w:sz w:val="47"/>
        </w:rPr>
        <w:t>共</w:t>
      </w:r>
      <w:r>
        <w:rPr>
          <w:rFonts w:ascii="李国夫手写体" w:hAnsi="李国夫手写体" w:eastAsia="李国夫手写体"/>
          <w:color w:val="3C3C3C"/>
          <w:sz w:val="47"/>
        </w:rPr>
        <w:t>适</w:t>
      </w:r>
      <w:r>
        <w:rPr>
          <w:rFonts w:ascii="萌妹子体" w:hAnsi="萌妹子体" w:eastAsia="萌妹子体"/>
          <w:color w:val="3C3C3C"/>
          <w:sz w:val="47"/>
        </w:rPr>
        <w:t>。</w:t>
      </w:r>
      <w:r>
        <w:rPr>
          <w:rFonts w:ascii="李国夫手写体" w:hAnsi="李国夫手写体" w:eastAsia="李国夫手写体"/>
          <w:color w:val="3C3C3C"/>
          <w:sz w:val="47"/>
        </w:rPr>
        <w:t>”</w:t>
      </w:r>
      <w:r>
        <w:rPr>
          <w:rFonts w:ascii="萌妹子体" w:hAnsi="萌妹子体" w:eastAsia="萌妹子体"/>
          <w:color w:val="3C3C3C"/>
          <w:sz w:val="47"/>
        </w:rPr>
        <w:br/>
      </w:r>
      <w:r>
        <w:rPr>
          <w:rFonts w:ascii="萌妹子体" w:hAnsi="萌妹子体" w:eastAsia="萌妹子体"/>
          <w:color w:val="3C3C3C"/>
          <w:sz w:val="47"/>
        </w:rPr>
        <w:t>客</w:t>
      </w:r>
      <w:r>
        <w:rPr>
          <w:rFonts w:ascii="李国夫手写体" w:hAnsi="李国夫手写体" w:eastAsia="李国夫手写体"/>
          <w:color w:val="3C3C3C"/>
          <w:sz w:val="47"/>
        </w:rPr>
        <w:t>喜</w:t>
      </w:r>
      <w:r>
        <w:rPr>
          <w:rFonts w:ascii="萌妹子体" w:hAnsi="萌妹子体" w:eastAsia="萌妹子体"/>
          <w:color w:val="3C3C3C"/>
          <w:sz w:val="47"/>
        </w:rPr>
        <w:t>而</w:t>
      </w:r>
      <w:r>
        <w:rPr>
          <w:rFonts w:ascii="李国夫手写体" w:hAnsi="李国夫手写体" w:eastAsia="李国夫手写体"/>
          <w:color w:val="3C3C3C"/>
          <w:sz w:val="47"/>
        </w:rPr>
        <w:t>笑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洗</w:t>
      </w:r>
      <w:r>
        <w:rPr>
          <w:rFonts w:ascii="萌妹子体" w:hAnsi="萌妹子体" w:eastAsia="萌妹子体"/>
          <w:color w:val="3C3C3C"/>
          <w:sz w:val="47"/>
        </w:rPr>
        <w:t>盏</w:t>
      </w:r>
      <w:r>
        <w:rPr>
          <w:rFonts w:ascii="萌妹子体" w:hAnsi="萌妹子体" w:eastAsia="萌妹子体"/>
          <w:color w:val="3C3C3C"/>
          <w:sz w:val="47"/>
        </w:rPr>
        <w:t>更</w:t>
      </w:r>
      <w:r>
        <w:rPr>
          <w:rFonts w:ascii="陈静的字完整版" w:hAnsi="陈静的字完整版" w:eastAsia="陈静的字完整版"/>
          <w:color w:val="3C3C3C"/>
          <w:sz w:val="47"/>
        </w:rPr>
        <w:t>酌</w:t>
      </w:r>
      <w:r>
        <w:rPr>
          <w:rFonts w:ascii="萌妹子体" w:hAnsi="萌妹子体" w:eastAsia="萌妹子体"/>
          <w:color w:val="3C3C3C"/>
          <w:sz w:val="47"/>
        </w:rPr>
        <w:t>。</w:t>
      </w:r>
      <w:r>
        <w:rPr>
          <w:rFonts w:ascii="陈静的字完整版" w:hAnsi="陈静的字完整版" w:eastAsia="陈静的字完整版"/>
          <w:color w:val="3C3C3C"/>
          <w:sz w:val="47"/>
        </w:rPr>
        <w:t>肴</w:t>
      </w:r>
      <w:r>
        <w:rPr>
          <w:rFonts w:ascii="陈静的字完整版" w:hAnsi="陈静的字完整版" w:eastAsia="陈静的字完整版"/>
          <w:color w:val="3C3C3C"/>
          <w:sz w:val="47"/>
        </w:rPr>
        <w:t>核</w:t>
      </w:r>
      <w:r>
        <w:rPr>
          <w:rFonts w:ascii="陈静的字完整版" w:hAnsi="陈静的字完整版" w:eastAsia="陈静的字完整版"/>
          <w:color w:val="3C3C3C"/>
          <w:sz w:val="47"/>
        </w:rPr>
        <w:t>既</w:t>
      </w:r>
      <w:r>
        <w:rPr>
          <w:rFonts w:ascii="李国夫手写体" w:hAnsi="李国夫手写体" w:eastAsia="李国夫手写体"/>
          <w:color w:val="3C3C3C"/>
          <w:sz w:val="47"/>
        </w:rPr>
        <w:t>尽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杯</w:t>
      </w:r>
      <w:r>
        <w:rPr>
          <w:rFonts w:ascii="陈静的字完整版" w:hAnsi="陈静的字完整版" w:eastAsia="陈静的字完整版"/>
          <w:color w:val="3C3C3C"/>
          <w:sz w:val="47"/>
        </w:rPr>
        <w:t>盘</w:t>
      </w:r>
      <w:r>
        <w:rPr>
          <w:rFonts w:ascii="李国夫手写体" w:hAnsi="李国夫手写体" w:eastAsia="李国夫手写体"/>
          <w:color w:val="3C3C3C"/>
          <w:sz w:val="47"/>
        </w:rPr>
        <w:t>狼</w:t>
      </w:r>
      <w:r>
        <w:rPr>
          <w:rFonts w:ascii="李国夫手写体" w:hAnsi="李国夫手写体" w:eastAsia="李国夫手写体"/>
          <w:color w:val="3C3C3C"/>
          <w:sz w:val="47"/>
        </w:rPr>
        <w:t>籍</w:t>
      </w:r>
      <w:r>
        <w:rPr>
          <w:rFonts w:ascii="李国夫手写体" w:hAnsi="李国夫手写体" w:eastAsia="李国夫手写体"/>
          <w:color w:val="3C3C3C"/>
          <w:sz w:val="47"/>
        </w:rPr>
        <w:t>。</w:t>
      </w:r>
      <w:r>
        <w:rPr>
          <w:rFonts w:ascii="李国夫手写体" w:hAnsi="李国夫手写体" w:eastAsia="李国夫手写体"/>
          <w:color w:val="3C3C3C"/>
          <w:sz w:val="47"/>
        </w:rPr>
        <w:t>相</w:t>
      </w:r>
      <w:r>
        <w:rPr>
          <w:rFonts w:ascii="李国夫手写体" w:hAnsi="李国夫手写体" w:eastAsia="李国夫手写体"/>
          <w:color w:val="3C3C3C"/>
          <w:sz w:val="47"/>
        </w:rPr>
        <w:t>与</w:t>
      </w:r>
      <w:r>
        <w:rPr>
          <w:rFonts w:ascii="李国夫手写体" w:hAnsi="李国夫手写体" w:eastAsia="李国夫手写体"/>
          <w:color w:val="3C3C3C"/>
          <w:sz w:val="47"/>
        </w:rPr>
        <w:t>枕</w:t>
      </w:r>
      <w:r>
        <w:rPr>
          <w:rFonts w:ascii="李国夫手写体" w:hAnsi="李国夫手写体" w:eastAsia="李国夫手写体"/>
          <w:color w:val="3C3C3C"/>
          <w:sz w:val="47"/>
        </w:rPr>
        <w:t>藉</w:t>
      </w:r>
      <w:r>
        <w:rPr>
          <w:rFonts w:ascii="陈静的字完整版" w:hAnsi="陈静的字完整版" w:eastAsia="陈静的字完整版"/>
          <w:color w:val="3C3C3C"/>
          <w:sz w:val="47"/>
        </w:rPr>
        <w:t>乎</w:t>
      </w:r>
      <w:r>
        <w:rPr>
          <w:rFonts w:ascii="萌妹子体" w:hAnsi="萌妹子体" w:eastAsia="萌妹子体"/>
          <w:color w:val="3C3C3C"/>
          <w:sz w:val="47"/>
        </w:rPr>
        <w:t>舟</w:t>
      </w:r>
      <w:r>
        <w:rPr>
          <w:rFonts w:ascii="李国夫手写体" w:hAnsi="李国夫手写体" w:eastAsia="李国夫手写体"/>
          <w:color w:val="3C3C3C"/>
          <w:sz w:val="47"/>
        </w:rPr>
        <w:t>中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不</w:t>
      </w:r>
      <w:r>
        <w:rPr>
          <w:rFonts w:ascii="李国夫手写体" w:hAnsi="李国夫手写体" w:eastAsia="李国夫手写体"/>
          <w:color w:val="3C3C3C"/>
          <w:sz w:val="47"/>
        </w:rPr>
        <w:t>知</w:t>
      </w:r>
      <w:r>
        <w:rPr>
          <w:rFonts w:ascii="陈静的字完整版" w:hAnsi="陈静的字完整版" w:eastAsia="陈静的字完整版"/>
          <w:color w:val="3C3C3C"/>
          <w:sz w:val="47"/>
        </w:rPr>
        <w:t>东</w:t>
      </w:r>
      <w:r>
        <w:rPr>
          <w:rFonts w:ascii="萌妹子体" w:hAnsi="萌妹子体" w:eastAsia="萌妹子体"/>
          <w:color w:val="3C3C3C"/>
          <w:sz w:val="47"/>
        </w:rPr>
        <w:t>方</w:t>
      </w:r>
      <w:r>
        <w:rPr>
          <w:rFonts w:ascii="萌妹子体" w:hAnsi="萌妹子体" w:eastAsia="萌妹子体"/>
          <w:color w:val="3C3C3C"/>
          <w:sz w:val="47"/>
        </w:rPr>
        <w:t>之</w:t>
      </w:r>
      <w:r>
        <w:rPr>
          <w:rFonts w:ascii="陈静的字完整版" w:hAnsi="陈静的字完整版" w:eastAsia="陈静的字完整版"/>
          <w:color w:val="3C3C3C"/>
          <w:sz w:val="47"/>
        </w:rPr>
        <w:t>既</w:t>
      </w:r>
      <w:r>
        <w:rPr>
          <w:rFonts w:ascii="萌妹子体" w:hAnsi="萌妹子体" w:eastAsia="萌妹子体"/>
          <w:color w:val="3C3C3C"/>
          <w:sz w:val="47"/>
        </w:rPr>
        <w:t>白</w:t>
      </w:r>
      <w:r>
        <w:rPr>
          <w:rFonts w:ascii="萌妹子体" w:hAnsi="萌妹子体" w:eastAsia="萌妹子体"/>
          <w:color w:val="3C3C3C"/>
          <w:sz w:val="47"/>
        </w:rPr>
        <w:t>。</w:t>
      </w:r>
      <w:r>
        <w:rPr>
          <w:rFonts w:ascii="陈静的字完整版" w:hAnsi="陈静的字完整版" w:eastAsia="陈静的字完整版"/>
          <w:color w:val="3C3C3C"/>
          <w:sz w:val="47"/>
        </w:rPr>
        <w:br/>
      </w:r>
      <w:r>
        <w:rPr>
          <w:rFonts w:ascii="陈静的字完整版" w:hAnsi="陈静的字完整版" w:eastAsia="陈静的字完整版"/>
          <w:color w:val="3C3C3C"/>
          <w:sz w:val="47"/>
        </w:rP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